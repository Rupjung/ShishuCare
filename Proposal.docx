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AFE2E" w14:textId="77777777" w:rsidR="00813ADC" w:rsidRPr="00EE67D8" w:rsidRDefault="00813ADC" w:rsidP="00813ADC">
      <w:pPr>
        <w:tabs>
          <w:tab w:val="left" w:pos="5115"/>
        </w:tabs>
        <w:jc w:val="center"/>
        <w:rPr>
          <w:rFonts w:cs="Times New Roman"/>
          <w:b/>
          <w:bCs/>
          <w:sz w:val="36"/>
          <w:szCs w:val="36"/>
        </w:rPr>
      </w:pPr>
      <w:r>
        <w:rPr>
          <w:noProof/>
        </w:rPr>
        <w:drawing>
          <wp:inline distT="0" distB="0" distL="0" distR="0" wp14:anchorId="7C2D6CFA" wp14:editId="75BAA156">
            <wp:extent cx="2116742" cy="2374900"/>
            <wp:effectExtent l="0" t="0" r="0" b="6350"/>
            <wp:docPr id="3628567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6941" cy="2386343"/>
                    </a:xfrm>
                    <a:prstGeom prst="rect">
                      <a:avLst/>
                    </a:prstGeom>
                    <a:noFill/>
                    <a:ln>
                      <a:noFill/>
                    </a:ln>
                  </pic:spPr>
                </pic:pic>
              </a:graphicData>
            </a:graphic>
          </wp:inline>
        </w:drawing>
      </w:r>
    </w:p>
    <w:p w14:paraId="226DE2EB" w14:textId="3B96F6C5" w:rsidR="00C236D4" w:rsidRDefault="00C236D4" w:rsidP="00813ADC">
      <w:pPr>
        <w:tabs>
          <w:tab w:val="left" w:pos="5115"/>
        </w:tabs>
        <w:jc w:val="center"/>
        <w:rPr>
          <w:rFonts w:cs="Times New Roman"/>
          <w:b/>
          <w:bCs/>
          <w:sz w:val="28"/>
          <w:szCs w:val="28"/>
        </w:rPr>
      </w:pPr>
      <w:r>
        <w:rPr>
          <w:rFonts w:cs="Times New Roman"/>
          <w:b/>
          <w:bCs/>
          <w:sz w:val="28"/>
          <w:szCs w:val="28"/>
        </w:rPr>
        <w:t>TRIBHUWAN UNIVERSITY</w:t>
      </w:r>
    </w:p>
    <w:p w14:paraId="07C372DC" w14:textId="07C6E252" w:rsidR="00C236D4" w:rsidRDefault="00C236D4" w:rsidP="00813ADC">
      <w:pPr>
        <w:tabs>
          <w:tab w:val="left" w:pos="5115"/>
        </w:tabs>
        <w:jc w:val="center"/>
        <w:rPr>
          <w:rFonts w:cs="Times New Roman"/>
          <w:b/>
          <w:bCs/>
          <w:sz w:val="28"/>
          <w:szCs w:val="28"/>
        </w:rPr>
      </w:pPr>
      <w:r>
        <w:rPr>
          <w:rFonts w:cs="Times New Roman"/>
          <w:b/>
          <w:bCs/>
          <w:sz w:val="28"/>
          <w:szCs w:val="28"/>
        </w:rPr>
        <w:t>INSTITUTE OF SCIENCE AND TECHNOLOGY</w:t>
      </w:r>
    </w:p>
    <w:p w14:paraId="377984C7" w14:textId="04B99BAA" w:rsidR="00C236D4" w:rsidRDefault="00C236D4" w:rsidP="00813ADC">
      <w:pPr>
        <w:tabs>
          <w:tab w:val="left" w:pos="5115"/>
        </w:tabs>
        <w:jc w:val="center"/>
        <w:rPr>
          <w:rFonts w:cs="Times New Roman"/>
          <w:b/>
          <w:bCs/>
          <w:sz w:val="28"/>
          <w:szCs w:val="28"/>
        </w:rPr>
      </w:pPr>
      <w:r>
        <w:rPr>
          <w:rFonts w:cs="Times New Roman"/>
          <w:b/>
          <w:bCs/>
          <w:sz w:val="28"/>
          <w:szCs w:val="28"/>
        </w:rPr>
        <w:t xml:space="preserve">TEXAS INTERNATIONAL </w:t>
      </w:r>
      <w:r w:rsidR="009C7F77">
        <w:rPr>
          <w:rFonts w:cs="Times New Roman"/>
          <w:b/>
          <w:bCs/>
          <w:sz w:val="28"/>
          <w:szCs w:val="28"/>
        </w:rPr>
        <w:t>COLLEGE, KATHMANDU</w:t>
      </w:r>
    </w:p>
    <w:p w14:paraId="67BA3028" w14:textId="77777777" w:rsidR="00C236D4" w:rsidRDefault="00C236D4" w:rsidP="00813ADC">
      <w:pPr>
        <w:tabs>
          <w:tab w:val="left" w:pos="5115"/>
        </w:tabs>
        <w:jc w:val="center"/>
        <w:rPr>
          <w:rFonts w:cs="Times New Roman"/>
          <w:b/>
          <w:bCs/>
          <w:sz w:val="28"/>
          <w:szCs w:val="28"/>
        </w:rPr>
      </w:pPr>
    </w:p>
    <w:p w14:paraId="039B8B2F" w14:textId="54CF2A58" w:rsidR="00C236D4" w:rsidRDefault="00C236D4" w:rsidP="00813ADC">
      <w:pPr>
        <w:tabs>
          <w:tab w:val="left" w:pos="5115"/>
        </w:tabs>
        <w:jc w:val="center"/>
        <w:rPr>
          <w:rFonts w:cs="Times New Roman"/>
          <w:b/>
          <w:bCs/>
          <w:sz w:val="28"/>
          <w:szCs w:val="28"/>
        </w:rPr>
      </w:pPr>
      <w:r>
        <w:rPr>
          <w:rFonts w:cs="Times New Roman"/>
          <w:b/>
          <w:bCs/>
          <w:sz w:val="28"/>
          <w:szCs w:val="28"/>
        </w:rPr>
        <w:t>A Project Proposal on</w:t>
      </w:r>
    </w:p>
    <w:p w14:paraId="6606194E" w14:textId="279B1991" w:rsidR="00813ADC" w:rsidRDefault="00813ADC" w:rsidP="00813ADC">
      <w:pPr>
        <w:tabs>
          <w:tab w:val="left" w:pos="5115"/>
        </w:tabs>
        <w:jc w:val="center"/>
        <w:rPr>
          <w:rFonts w:cs="Times New Roman"/>
          <w:b/>
          <w:bCs/>
          <w:sz w:val="28"/>
          <w:szCs w:val="28"/>
        </w:rPr>
      </w:pPr>
      <w:r>
        <w:rPr>
          <w:rFonts w:cs="Times New Roman"/>
          <w:b/>
          <w:bCs/>
          <w:sz w:val="28"/>
          <w:szCs w:val="28"/>
        </w:rPr>
        <w:t>“</w:t>
      </w:r>
      <w:proofErr w:type="spellStart"/>
      <w:r>
        <w:rPr>
          <w:rFonts w:cs="Times New Roman"/>
          <w:b/>
          <w:bCs/>
          <w:sz w:val="28"/>
          <w:szCs w:val="28"/>
        </w:rPr>
        <w:t>Shishu</w:t>
      </w:r>
      <w:proofErr w:type="spellEnd"/>
      <w:r>
        <w:rPr>
          <w:rFonts w:cs="Times New Roman"/>
          <w:b/>
          <w:bCs/>
          <w:sz w:val="28"/>
          <w:szCs w:val="28"/>
        </w:rPr>
        <w:t>-Care</w:t>
      </w:r>
      <w:r w:rsidR="009C7F77">
        <w:rPr>
          <w:rFonts w:cs="Times New Roman"/>
          <w:b/>
          <w:bCs/>
          <w:sz w:val="28"/>
          <w:szCs w:val="28"/>
        </w:rPr>
        <w:t xml:space="preserve">: Infant Cry </w:t>
      </w:r>
      <w:r w:rsidR="00B84480">
        <w:rPr>
          <w:rFonts w:cs="Times New Roman"/>
          <w:b/>
          <w:bCs/>
          <w:sz w:val="28"/>
          <w:szCs w:val="28"/>
        </w:rPr>
        <w:t>Classifier</w:t>
      </w:r>
      <w:r>
        <w:rPr>
          <w:rFonts w:cs="Times New Roman"/>
          <w:b/>
          <w:bCs/>
          <w:sz w:val="28"/>
          <w:szCs w:val="28"/>
        </w:rPr>
        <w:t>”</w:t>
      </w:r>
    </w:p>
    <w:p w14:paraId="784380E6" w14:textId="77777777" w:rsidR="00C236D4" w:rsidRDefault="00C236D4" w:rsidP="00813ADC">
      <w:pPr>
        <w:tabs>
          <w:tab w:val="left" w:pos="5115"/>
        </w:tabs>
        <w:jc w:val="center"/>
        <w:rPr>
          <w:rFonts w:cs="Times New Roman"/>
          <w:b/>
          <w:bCs/>
          <w:sz w:val="28"/>
          <w:szCs w:val="28"/>
        </w:rPr>
      </w:pPr>
    </w:p>
    <w:p w14:paraId="44EAD33E" w14:textId="716366C3" w:rsidR="00C236D4" w:rsidRDefault="00C236D4" w:rsidP="00813ADC">
      <w:pPr>
        <w:tabs>
          <w:tab w:val="left" w:pos="5115"/>
        </w:tabs>
        <w:jc w:val="center"/>
        <w:rPr>
          <w:rFonts w:cs="Times New Roman"/>
          <w:b/>
          <w:bCs/>
          <w:sz w:val="28"/>
          <w:szCs w:val="28"/>
        </w:rPr>
      </w:pPr>
      <w:r>
        <w:rPr>
          <w:rFonts w:cs="Times New Roman"/>
          <w:b/>
          <w:bCs/>
          <w:sz w:val="28"/>
          <w:szCs w:val="28"/>
        </w:rPr>
        <w:t>Submitted To:</w:t>
      </w:r>
      <w:bookmarkStart w:id="0" w:name="_GoBack"/>
      <w:bookmarkEnd w:id="0"/>
    </w:p>
    <w:p w14:paraId="1305A313" w14:textId="0A895903" w:rsidR="00813ADC" w:rsidRDefault="00C236D4" w:rsidP="00813ADC">
      <w:pPr>
        <w:tabs>
          <w:tab w:val="left" w:pos="5115"/>
        </w:tabs>
        <w:jc w:val="center"/>
        <w:rPr>
          <w:rFonts w:cs="Times New Roman"/>
          <w:b/>
          <w:bCs/>
          <w:sz w:val="28"/>
          <w:szCs w:val="28"/>
        </w:rPr>
      </w:pPr>
      <w:r>
        <w:rPr>
          <w:rFonts w:cs="Times New Roman"/>
          <w:b/>
          <w:bCs/>
          <w:sz w:val="28"/>
          <w:szCs w:val="28"/>
        </w:rPr>
        <w:t>DEPARTMENT OF CSIT</w:t>
      </w:r>
    </w:p>
    <w:p w14:paraId="17DEC650" w14:textId="45031A92" w:rsidR="00C236D4" w:rsidRDefault="00C236D4" w:rsidP="00813ADC">
      <w:pPr>
        <w:tabs>
          <w:tab w:val="left" w:pos="5115"/>
        </w:tabs>
        <w:jc w:val="center"/>
        <w:rPr>
          <w:rFonts w:cs="Times New Roman"/>
          <w:b/>
          <w:bCs/>
          <w:sz w:val="28"/>
          <w:szCs w:val="28"/>
        </w:rPr>
      </w:pPr>
      <w:r>
        <w:rPr>
          <w:rFonts w:cs="Times New Roman"/>
          <w:b/>
          <w:bCs/>
          <w:sz w:val="28"/>
          <w:szCs w:val="28"/>
        </w:rPr>
        <w:t>TEXAS INTERNATIONAL COLLGE</w:t>
      </w:r>
    </w:p>
    <w:p w14:paraId="231F3E43" w14:textId="77777777" w:rsidR="00CF779B" w:rsidRPr="00033B83" w:rsidRDefault="00CF779B" w:rsidP="00813ADC">
      <w:pPr>
        <w:tabs>
          <w:tab w:val="left" w:pos="5115"/>
        </w:tabs>
        <w:jc w:val="center"/>
        <w:rPr>
          <w:rFonts w:cs="Times New Roman"/>
          <w:b/>
          <w:bCs/>
          <w:sz w:val="28"/>
          <w:szCs w:val="28"/>
        </w:rPr>
      </w:pPr>
    </w:p>
    <w:p w14:paraId="6CD0F4CC" w14:textId="5228739F" w:rsidR="00813ADC" w:rsidRPr="00C236D4" w:rsidRDefault="00813ADC" w:rsidP="00C236D4">
      <w:pPr>
        <w:tabs>
          <w:tab w:val="left" w:pos="5115"/>
        </w:tabs>
        <w:jc w:val="center"/>
        <w:rPr>
          <w:rFonts w:cs="Times New Roman"/>
          <w:b/>
          <w:bCs/>
          <w:sz w:val="28"/>
          <w:szCs w:val="28"/>
        </w:rPr>
      </w:pPr>
      <w:r w:rsidRPr="00033B83">
        <w:rPr>
          <w:rFonts w:cs="Times New Roman"/>
          <w:b/>
          <w:bCs/>
          <w:sz w:val="28"/>
          <w:szCs w:val="28"/>
        </w:rPr>
        <w:t>A Project Proposal</w:t>
      </w:r>
    </w:p>
    <w:p w14:paraId="274C2BD3" w14:textId="77777777" w:rsidR="00813ADC" w:rsidRDefault="00813ADC" w:rsidP="00813ADC">
      <w:pPr>
        <w:tabs>
          <w:tab w:val="left" w:pos="5115"/>
        </w:tabs>
        <w:jc w:val="center"/>
        <w:rPr>
          <w:rFonts w:cs="Times New Roman"/>
          <w:b/>
          <w:bCs/>
          <w:szCs w:val="24"/>
        </w:rPr>
      </w:pPr>
      <w:r>
        <w:rPr>
          <w:rFonts w:cs="Times New Roman"/>
          <w:b/>
          <w:bCs/>
          <w:szCs w:val="24"/>
        </w:rPr>
        <w:t>Submitted By:</w:t>
      </w:r>
    </w:p>
    <w:p w14:paraId="3039FEEB" w14:textId="2EB1B462" w:rsidR="00813ADC" w:rsidRDefault="00813ADC" w:rsidP="00813ADC">
      <w:pPr>
        <w:tabs>
          <w:tab w:val="left" w:pos="5115"/>
        </w:tabs>
        <w:jc w:val="center"/>
        <w:rPr>
          <w:rFonts w:cs="Times New Roman"/>
          <w:b/>
          <w:bCs/>
          <w:szCs w:val="24"/>
        </w:rPr>
      </w:pPr>
      <w:r>
        <w:rPr>
          <w:rFonts w:cs="Times New Roman"/>
          <w:b/>
          <w:bCs/>
          <w:szCs w:val="24"/>
        </w:rPr>
        <w:t xml:space="preserve">Nishan </w:t>
      </w:r>
      <w:proofErr w:type="spellStart"/>
      <w:proofErr w:type="gramStart"/>
      <w:r>
        <w:rPr>
          <w:rFonts w:cs="Times New Roman"/>
          <w:b/>
          <w:bCs/>
          <w:szCs w:val="24"/>
        </w:rPr>
        <w:t>Kharel</w:t>
      </w:r>
      <w:proofErr w:type="spellEnd"/>
      <w:r w:rsidR="00C236D4">
        <w:rPr>
          <w:rFonts w:cs="Times New Roman"/>
          <w:b/>
          <w:bCs/>
          <w:szCs w:val="24"/>
        </w:rPr>
        <w:t>(</w:t>
      </w:r>
      <w:proofErr w:type="gramEnd"/>
      <w:r w:rsidR="00C236D4">
        <w:rPr>
          <w:rFonts w:cs="Times New Roman"/>
          <w:b/>
          <w:bCs/>
          <w:szCs w:val="24"/>
        </w:rPr>
        <w:t>5-2-926-</w:t>
      </w:r>
      <w:r w:rsidR="009D2F33">
        <w:rPr>
          <w:rFonts w:cs="Times New Roman"/>
          <w:b/>
          <w:bCs/>
          <w:szCs w:val="24"/>
        </w:rPr>
        <w:t>25-2021)</w:t>
      </w:r>
    </w:p>
    <w:p w14:paraId="3BF538DD" w14:textId="58A67E27" w:rsidR="00813ADC" w:rsidRDefault="00813ADC" w:rsidP="00813ADC">
      <w:pPr>
        <w:tabs>
          <w:tab w:val="left" w:pos="5115"/>
        </w:tabs>
        <w:jc w:val="center"/>
        <w:rPr>
          <w:rFonts w:cs="Times New Roman"/>
          <w:b/>
          <w:bCs/>
          <w:szCs w:val="24"/>
        </w:rPr>
      </w:pPr>
      <w:r>
        <w:rPr>
          <w:rFonts w:cs="Times New Roman"/>
          <w:b/>
          <w:bCs/>
          <w:szCs w:val="24"/>
        </w:rPr>
        <w:t xml:space="preserve">Rup Jung </w:t>
      </w:r>
      <w:proofErr w:type="spellStart"/>
      <w:proofErr w:type="gramStart"/>
      <w:r>
        <w:rPr>
          <w:rFonts w:cs="Times New Roman"/>
          <w:b/>
          <w:bCs/>
          <w:szCs w:val="24"/>
        </w:rPr>
        <w:t>Malla</w:t>
      </w:r>
      <w:proofErr w:type="spellEnd"/>
      <w:r w:rsidR="009D2F33">
        <w:rPr>
          <w:rFonts w:cs="Times New Roman"/>
          <w:b/>
          <w:bCs/>
          <w:szCs w:val="24"/>
        </w:rPr>
        <w:t>(</w:t>
      </w:r>
      <w:proofErr w:type="gramEnd"/>
      <w:r w:rsidR="009D2F33">
        <w:rPr>
          <w:rFonts w:cs="Times New Roman"/>
          <w:b/>
          <w:bCs/>
          <w:szCs w:val="24"/>
        </w:rPr>
        <w:t>5-2-926-32-2021)</w:t>
      </w:r>
    </w:p>
    <w:p w14:paraId="5FE13D88" w14:textId="5C117FED" w:rsidR="00813ADC" w:rsidRDefault="00813ADC" w:rsidP="00813ADC">
      <w:pPr>
        <w:tabs>
          <w:tab w:val="left" w:pos="5115"/>
        </w:tabs>
        <w:jc w:val="center"/>
        <w:rPr>
          <w:rFonts w:cs="Times New Roman"/>
          <w:b/>
          <w:bCs/>
          <w:szCs w:val="24"/>
        </w:rPr>
      </w:pPr>
      <w:proofErr w:type="spellStart"/>
      <w:r>
        <w:rPr>
          <w:rFonts w:cs="Times New Roman"/>
          <w:b/>
          <w:bCs/>
          <w:szCs w:val="24"/>
        </w:rPr>
        <w:t>Nabin</w:t>
      </w:r>
      <w:proofErr w:type="spellEnd"/>
      <w:r>
        <w:rPr>
          <w:rFonts w:cs="Times New Roman"/>
          <w:b/>
          <w:bCs/>
          <w:szCs w:val="24"/>
        </w:rPr>
        <w:t xml:space="preserve"> </w:t>
      </w:r>
      <w:proofErr w:type="spellStart"/>
      <w:proofErr w:type="gramStart"/>
      <w:r>
        <w:rPr>
          <w:rFonts w:cs="Times New Roman"/>
          <w:b/>
          <w:bCs/>
          <w:szCs w:val="24"/>
        </w:rPr>
        <w:t>Katwal</w:t>
      </w:r>
      <w:proofErr w:type="spellEnd"/>
      <w:r w:rsidR="009D2F33">
        <w:rPr>
          <w:rFonts w:cs="Times New Roman"/>
          <w:b/>
          <w:bCs/>
          <w:szCs w:val="24"/>
        </w:rPr>
        <w:t>(</w:t>
      </w:r>
      <w:proofErr w:type="gramEnd"/>
      <w:r w:rsidR="009D2F33">
        <w:rPr>
          <w:rFonts w:cs="Times New Roman"/>
          <w:b/>
          <w:bCs/>
          <w:szCs w:val="24"/>
        </w:rPr>
        <w:t>5-2-926-40-2021)</w:t>
      </w:r>
    </w:p>
    <w:p w14:paraId="7E7580E3" w14:textId="28D0B2E9" w:rsidR="00813ADC" w:rsidRDefault="00813ADC" w:rsidP="00AD6AC3">
      <w:pPr>
        <w:tabs>
          <w:tab w:val="left" w:pos="5115"/>
        </w:tabs>
        <w:jc w:val="center"/>
        <w:rPr>
          <w:rFonts w:cs="Times New Roman"/>
          <w:b/>
          <w:bCs/>
          <w:szCs w:val="24"/>
        </w:rPr>
      </w:pPr>
    </w:p>
    <w:p w14:paraId="7CDE6DF6" w14:textId="77777777" w:rsidR="00813ADC" w:rsidRPr="00033B83" w:rsidRDefault="00813ADC" w:rsidP="00813ADC">
      <w:pPr>
        <w:tabs>
          <w:tab w:val="left" w:pos="5115"/>
        </w:tabs>
        <w:jc w:val="center"/>
        <w:rPr>
          <w:rFonts w:cs="Times New Roman"/>
          <w:b/>
          <w:bCs/>
          <w:szCs w:val="24"/>
        </w:rPr>
      </w:pPr>
    </w:p>
    <w:sdt>
      <w:sdtPr>
        <w:rPr>
          <w:rFonts w:eastAsia="Times New Roman" w:cstheme="minorBidi"/>
          <w:b w:val="0"/>
          <w:bCs w:val="0"/>
          <w:color w:val="auto"/>
          <w:sz w:val="24"/>
          <w:szCs w:val="22"/>
        </w:rPr>
        <w:id w:val="1552352911"/>
        <w:docPartObj>
          <w:docPartGallery w:val="Table of Contents"/>
          <w:docPartUnique/>
        </w:docPartObj>
      </w:sdtPr>
      <w:sdtEndPr>
        <w:rPr>
          <w:noProof/>
        </w:rPr>
      </w:sdtEndPr>
      <w:sdtContent>
        <w:p w14:paraId="568091D2" w14:textId="765A1FB7" w:rsidR="00FD47C3" w:rsidRDefault="00FD47C3" w:rsidP="00B05FD5">
          <w:pPr>
            <w:pStyle w:val="TOCHeading"/>
            <w:spacing w:line="360" w:lineRule="auto"/>
            <w:jc w:val="both"/>
          </w:pPr>
          <w:r>
            <w:t>Contents</w:t>
          </w:r>
        </w:p>
        <w:p w14:paraId="787073FE" w14:textId="77777777" w:rsidR="00D205C3" w:rsidRPr="00D205C3" w:rsidRDefault="00D205C3" w:rsidP="00D205C3"/>
        <w:p w14:paraId="5D1A2978" w14:textId="25CEC029" w:rsidR="00262BAD" w:rsidRDefault="00FD47C3">
          <w:pPr>
            <w:pStyle w:val="TOC1"/>
            <w:tabs>
              <w:tab w:val="right" w:leader="dot" w:pos="8296"/>
            </w:tabs>
            <w:rPr>
              <w:rFonts w:asciiTheme="minorHAnsi" w:eastAsiaTheme="minorEastAsia" w:hAnsiTheme="minorHAnsi"/>
              <w:noProof/>
              <w:sz w:val="22"/>
              <w:szCs w:val="20"/>
              <w:lang w:bidi="ne-NP"/>
            </w:rPr>
          </w:pPr>
          <w:r>
            <w:fldChar w:fldCharType="begin"/>
          </w:r>
          <w:r>
            <w:instrText xml:space="preserve"> TOC \o "1-3" \h \z \u </w:instrText>
          </w:r>
          <w:r>
            <w:fldChar w:fldCharType="separate"/>
          </w:r>
          <w:hyperlink w:anchor="_Toc200830687" w:history="1">
            <w:r w:rsidR="00262BAD" w:rsidRPr="00AF4299">
              <w:rPr>
                <w:rStyle w:val="Hyperlink"/>
                <w:rFonts w:eastAsiaTheme="majorEastAsia"/>
                <w:noProof/>
              </w:rPr>
              <w:t>Introduction</w:t>
            </w:r>
            <w:r w:rsidR="00262BAD">
              <w:rPr>
                <w:noProof/>
                <w:webHidden/>
              </w:rPr>
              <w:tab/>
            </w:r>
            <w:r w:rsidR="00262BAD">
              <w:rPr>
                <w:noProof/>
                <w:webHidden/>
              </w:rPr>
              <w:fldChar w:fldCharType="begin"/>
            </w:r>
            <w:r w:rsidR="00262BAD">
              <w:rPr>
                <w:noProof/>
                <w:webHidden/>
              </w:rPr>
              <w:instrText xml:space="preserve"> PAGEREF _Toc200830687 \h </w:instrText>
            </w:r>
            <w:r w:rsidR="00262BAD">
              <w:rPr>
                <w:noProof/>
                <w:webHidden/>
              </w:rPr>
            </w:r>
            <w:r w:rsidR="00262BAD">
              <w:rPr>
                <w:noProof/>
                <w:webHidden/>
              </w:rPr>
              <w:fldChar w:fldCharType="separate"/>
            </w:r>
            <w:r w:rsidR="00262BAD">
              <w:rPr>
                <w:noProof/>
                <w:webHidden/>
              </w:rPr>
              <w:t>2</w:t>
            </w:r>
            <w:r w:rsidR="00262BAD">
              <w:rPr>
                <w:noProof/>
                <w:webHidden/>
              </w:rPr>
              <w:fldChar w:fldCharType="end"/>
            </w:r>
          </w:hyperlink>
        </w:p>
        <w:p w14:paraId="4FB5D51B" w14:textId="4EE0EE3E" w:rsidR="00262BAD" w:rsidRDefault="00721F6C">
          <w:pPr>
            <w:pStyle w:val="TOC1"/>
            <w:tabs>
              <w:tab w:val="right" w:leader="dot" w:pos="8296"/>
            </w:tabs>
            <w:rPr>
              <w:rFonts w:asciiTheme="minorHAnsi" w:eastAsiaTheme="minorEastAsia" w:hAnsiTheme="minorHAnsi"/>
              <w:noProof/>
              <w:sz w:val="22"/>
              <w:szCs w:val="20"/>
              <w:lang w:bidi="ne-NP"/>
            </w:rPr>
          </w:pPr>
          <w:hyperlink w:anchor="_Toc200830688" w:history="1">
            <w:r w:rsidR="00262BAD" w:rsidRPr="00AF4299">
              <w:rPr>
                <w:rStyle w:val="Hyperlink"/>
                <w:rFonts w:eastAsiaTheme="majorEastAsia"/>
                <w:noProof/>
              </w:rPr>
              <w:t>Problem Statement</w:t>
            </w:r>
            <w:r w:rsidR="00262BAD">
              <w:rPr>
                <w:noProof/>
                <w:webHidden/>
              </w:rPr>
              <w:tab/>
            </w:r>
            <w:r w:rsidR="00262BAD">
              <w:rPr>
                <w:noProof/>
                <w:webHidden/>
              </w:rPr>
              <w:fldChar w:fldCharType="begin"/>
            </w:r>
            <w:r w:rsidR="00262BAD">
              <w:rPr>
                <w:noProof/>
                <w:webHidden/>
              </w:rPr>
              <w:instrText xml:space="preserve"> PAGEREF _Toc200830688 \h </w:instrText>
            </w:r>
            <w:r w:rsidR="00262BAD">
              <w:rPr>
                <w:noProof/>
                <w:webHidden/>
              </w:rPr>
            </w:r>
            <w:r w:rsidR="00262BAD">
              <w:rPr>
                <w:noProof/>
                <w:webHidden/>
              </w:rPr>
              <w:fldChar w:fldCharType="separate"/>
            </w:r>
            <w:r w:rsidR="00262BAD">
              <w:rPr>
                <w:noProof/>
                <w:webHidden/>
              </w:rPr>
              <w:t>2</w:t>
            </w:r>
            <w:r w:rsidR="00262BAD">
              <w:rPr>
                <w:noProof/>
                <w:webHidden/>
              </w:rPr>
              <w:fldChar w:fldCharType="end"/>
            </w:r>
          </w:hyperlink>
        </w:p>
        <w:p w14:paraId="0DBD57F6" w14:textId="5F896ADD" w:rsidR="00262BAD" w:rsidRDefault="00721F6C">
          <w:pPr>
            <w:pStyle w:val="TOC1"/>
            <w:tabs>
              <w:tab w:val="right" w:leader="dot" w:pos="8296"/>
            </w:tabs>
            <w:rPr>
              <w:rFonts w:asciiTheme="minorHAnsi" w:eastAsiaTheme="minorEastAsia" w:hAnsiTheme="minorHAnsi"/>
              <w:noProof/>
              <w:sz w:val="22"/>
              <w:szCs w:val="20"/>
              <w:lang w:bidi="ne-NP"/>
            </w:rPr>
          </w:pPr>
          <w:hyperlink w:anchor="_Toc200830689" w:history="1">
            <w:r w:rsidR="00262BAD" w:rsidRPr="00AF4299">
              <w:rPr>
                <w:rStyle w:val="Hyperlink"/>
                <w:rFonts w:eastAsiaTheme="majorEastAsia"/>
                <w:noProof/>
              </w:rPr>
              <w:t>Objectives</w:t>
            </w:r>
            <w:r w:rsidR="00262BAD">
              <w:rPr>
                <w:noProof/>
                <w:webHidden/>
              </w:rPr>
              <w:tab/>
            </w:r>
            <w:r w:rsidR="00262BAD">
              <w:rPr>
                <w:noProof/>
                <w:webHidden/>
              </w:rPr>
              <w:fldChar w:fldCharType="begin"/>
            </w:r>
            <w:r w:rsidR="00262BAD">
              <w:rPr>
                <w:noProof/>
                <w:webHidden/>
              </w:rPr>
              <w:instrText xml:space="preserve"> PAGEREF _Toc200830689 \h </w:instrText>
            </w:r>
            <w:r w:rsidR="00262BAD">
              <w:rPr>
                <w:noProof/>
                <w:webHidden/>
              </w:rPr>
            </w:r>
            <w:r w:rsidR="00262BAD">
              <w:rPr>
                <w:noProof/>
                <w:webHidden/>
              </w:rPr>
              <w:fldChar w:fldCharType="separate"/>
            </w:r>
            <w:r w:rsidR="00262BAD">
              <w:rPr>
                <w:noProof/>
                <w:webHidden/>
              </w:rPr>
              <w:t>3</w:t>
            </w:r>
            <w:r w:rsidR="00262BAD">
              <w:rPr>
                <w:noProof/>
                <w:webHidden/>
              </w:rPr>
              <w:fldChar w:fldCharType="end"/>
            </w:r>
          </w:hyperlink>
        </w:p>
        <w:p w14:paraId="33E4221A" w14:textId="5BA655F8" w:rsidR="00262BAD" w:rsidRDefault="00721F6C">
          <w:pPr>
            <w:pStyle w:val="TOC1"/>
            <w:tabs>
              <w:tab w:val="right" w:leader="dot" w:pos="8296"/>
            </w:tabs>
            <w:rPr>
              <w:rFonts w:asciiTheme="minorHAnsi" w:eastAsiaTheme="minorEastAsia" w:hAnsiTheme="minorHAnsi"/>
              <w:noProof/>
              <w:sz w:val="22"/>
              <w:szCs w:val="20"/>
              <w:lang w:bidi="ne-NP"/>
            </w:rPr>
          </w:pPr>
          <w:hyperlink w:anchor="_Toc200830690" w:history="1">
            <w:r w:rsidR="00262BAD" w:rsidRPr="00AF4299">
              <w:rPr>
                <w:rStyle w:val="Hyperlink"/>
                <w:rFonts w:eastAsiaTheme="majorEastAsia" w:cs="Times New Roman"/>
                <w:noProof/>
              </w:rPr>
              <w:t>Methodology</w:t>
            </w:r>
            <w:r w:rsidR="00262BAD">
              <w:rPr>
                <w:noProof/>
                <w:webHidden/>
              </w:rPr>
              <w:tab/>
            </w:r>
            <w:r w:rsidR="00262BAD">
              <w:rPr>
                <w:noProof/>
                <w:webHidden/>
              </w:rPr>
              <w:fldChar w:fldCharType="begin"/>
            </w:r>
            <w:r w:rsidR="00262BAD">
              <w:rPr>
                <w:noProof/>
                <w:webHidden/>
              </w:rPr>
              <w:instrText xml:space="preserve"> PAGEREF _Toc200830690 \h </w:instrText>
            </w:r>
            <w:r w:rsidR="00262BAD">
              <w:rPr>
                <w:noProof/>
                <w:webHidden/>
              </w:rPr>
            </w:r>
            <w:r w:rsidR="00262BAD">
              <w:rPr>
                <w:noProof/>
                <w:webHidden/>
              </w:rPr>
              <w:fldChar w:fldCharType="separate"/>
            </w:r>
            <w:r w:rsidR="00262BAD">
              <w:rPr>
                <w:noProof/>
                <w:webHidden/>
              </w:rPr>
              <w:t>4</w:t>
            </w:r>
            <w:r w:rsidR="00262BAD">
              <w:rPr>
                <w:noProof/>
                <w:webHidden/>
              </w:rPr>
              <w:fldChar w:fldCharType="end"/>
            </w:r>
          </w:hyperlink>
        </w:p>
        <w:p w14:paraId="51FD1FF4" w14:textId="35BF84C5" w:rsidR="00262BAD" w:rsidRDefault="00721F6C">
          <w:pPr>
            <w:pStyle w:val="TOC2"/>
            <w:tabs>
              <w:tab w:val="right" w:leader="dot" w:pos="8296"/>
            </w:tabs>
            <w:rPr>
              <w:rFonts w:asciiTheme="minorHAnsi" w:eastAsiaTheme="minorEastAsia" w:hAnsiTheme="minorHAnsi"/>
              <w:noProof/>
              <w:sz w:val="22"/>
              <w:szCs w:val="20"/>
              <w:lang w:bidi="ne-NP"/>
            </w:rPr>
          </w:pPr>
          <w:hyperlink w:anchor="_Toc200830691" w:history="1">
            <w:r w:rsidR="00262BAD" w:rsidRPr="00AF4299">
              <w:rPr>
                <w:rStyle w:val="Hyperlink"/>
                <w:rFonts w:eastAsiaTheme="majorEastAsia"/>
                <w:noProof/>
              </w:rPr>
              <w:t>a.Requirement Identification</w:t>
            </w:r>
            <w:r w:rsidR="00262BAD">
              <w:rPr>
                <w:noProof/>
                <w:webHidden/>
              </w:rPr>
              <w:tab/>
            </w:r>
            <w:r w:rsidR="00262BAD">
              <w:rPr>
                <w:noProof/>
                <w:webHidden/>
              </w:rPr>
              <w:fldChar w:fldCharType="begin"/>
            </w:r>
            <w:r w:rsidR="00262BAD">
              <w:rPr>
                <w:noProof/>
                <w:webHidden/>
              </w:rPr>
              <w:instrText xml:space="preserve"> PAGEREF _Toc200830691 \h </w:instrText>
            </w:r>
            <w:r w:rsidR="00262BAD">
              <w:rPr>
                <w:noProof/>
                <w:webHidden/>
              </w:rPr>
            </w:r>
            <w:r w:rsidR="00262BAD">
              <w:rPr>
                <w:noProof/>
                <w:webHidden/>
              </w:rPr>
              <w:fldChar w:fldCharType="separate"/>
            </w:r>
            <w:r w:rsidR="00262BAD">
              <w:rPr>
                <w:noProof/>
                <w:webHidden/>
              </w:rPr>
              <w:t>4</w:t>
            </w:r>
            <w:r w:rsidR="00262BAD">
              <w:rPr>
                <w:noProof/>
                <w:webHidden/>
              </w:rPr>
              <w:fldChar w:fldCharType="end"/>
            </w:r>
          </w:hyperlink>
        </w:p>
        <w:p w14:paraId="76BFABAE" w14:textId="5C9C42AB" w:rsidR="00262BAD" w:rsidRDefault="00721F6C">
          <w:pPr>
            <w:pStyle w:val="TOC3"/>
            <w:tabs>
              <w:tab w:val="right" w:leader="dot" w:pos="8296"/>
            </w:tabs>
            <w:rPr>
              <w:rFonts w:asciiTheme="minorHAnsi" w:eastAsiaTheme="minorEastAsia" w:hAnsiTheme="minorHAnsi"/>
              <w:noProof/>
              <w:sz w:val="22"/>
              <w:szCs w:val="20"/>
              <w:lang w:bidi="ne-NP"/>
            </w:rPr>
          </w:pPr>
          <w:hyperlink w:anchor="_Toc200830692" w:history="1">
            <w:r w:rsidR="00262BAD" w:rsidRPr="00AF4299">
              <w:rPr>
                <w:rStyle w:val="Hyperlink"/>
                <w:rFonts w:eastAsiaTheme="majorEastAsia"/>
                <w:noProof/>
              </w:rPr>
              <w:t>I.Literature Review</w:t>
            </w:r>
            <w:r w:rsidR="00262BAD">
              <w:rPr>
                <w:noProof/>
                <w:webHidden/>
              </w:rPr>
              <w:tab/>
            </w:r>
            <w:r w:rsidR="00262BAD">
              <w:rPr>
                <w:noProof/>
                <w:webHidden/>
              </w:rPr>
              <w:fldChar w:fldCharType="begin"/>
            </w:r>
            <w:r w:rsidR="00262BAD">
              <w:rPr>
                <w:noProof/>
                <w:webHidden/>
              </w:rPr>
              <w:instrText xml:space="preserve"> PAGEREF _Toc200830692 \h </w:instrText>
            </w:r>
            <w:r w:rsidR="00262BAD">
              <w:rPr>
                <w:noProof/>
                <w:webHidden/>
              </w:rPr>
            </w:r>
            <w:r w:rsidR="00262BAD">
              <w:rPr>
                <w:noProof/>
                <w:webHidden/>
              </w:rPr>
              <w:fldChar w:fldCharType="separate"/>
            </w:r>
            <w:r w:rsidR="00262BAD">
              <w:rPr>
                <w:noProof/>
                <w:webHidden/>
              </w:rPr>
              <w:t>4</w:t>
            </w:r>
            <w:r w:rsidR="00262BAD">
              <w:rPr>
                <w:noProof/>
                <w:webHidden/>
              </w:rPr>
              <w:fldChar w:fldCharType="end"/>
            </w:r>
          </w:hyperlink>
        </w:p>
        <w:p w14:paraId="322A1C76" w14:textId="2D252E18" w:rsidR="00262BAD" w:rsidRDefault="00721F6C">
          <w:pPr>
            <w:pStyle w:val="TOC3"/>
            <w:tabs>
              <w:tab w:val="right" w:leader="dot" w:pos="8296"/>
            </w:tabs>
            <w:rPr>
              <w:rFonts w:asciiTheme="minorHAnsi" w:eastAsiaTheme="minorEastAsia" w:hAnsiTheme="minorHAnsi"/>
              <w:noProof/>
              <w:sz w:val="22"/>
              <w:szCs w:val="20"/>
              <w:lang w:bidi="ne-NP"/>
            </w:rPr>
          </w:pPr>
          <w:hyperlink w:anchor="_Toc200830693" w:history="1">
            <w:r w:rsidR="00262BAD" w:rsidRPr="00AF4299">
              <w:rPr>
                <w:rStyle w:val="Hyperlink"/>
                <w:rFonts w:eastAsiaTheme="majorEastAsia"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 Requirement Analysis</w:t>
            </w:r>
            <w:r w:rsidR="00262BAD">
              <w:rPr>
                <w:noProof/>
                <w:webHidden/>
              </w:rPr>
              <w:tab/>
            </w:r>
            <w:r w:rsidR="00262BAD">
              <w:rPr>
                <w:noProof/>
                <w:webHidden/>
              </w:rPr>
              <w:fldChar w:fldCharType="begin"/>
            </w:r>
            <w:r w:rsidR="00262BAD">
              <w:rPr>
                <w:noProof/>
                <w:webHidden/>
              </w:rPr>
              <w:instrText xml:space="preserve"> PAGEREF _Toc200830693 \h </w:instrText>
            </w:r>
            <w:r w:rsidR="00262BAD">
              <w:rPr>
                <w:noProof/>
                <w:webHidden/>
              </w:rPr>
            </w:r>
            <w:r w:rsidR="00262BAD">
              <w:rPr>
                <w:noProof/>
                <w:webHidden/>
              </w:rPr>
              <w:fldChar w:fldCharType="separate"/>
            </w:r>
            <w:r w:rsidR="00262BAD">
              <w:rPr>
                <w:noProof/>
                <w:webHidden/>
              </w:rPr>
              <w:t>5</w:t>
            </w:r>
            <w:r w:rsidR="00262BAD">
              <w:rPr>
                <w:noProof/>
                <w:webHidden/>
              </w:rPr>
              <w:fldChar w:fldCharType="end"/>
            </w:r>
          </w:hyperlink>
        </w:p>
        <w:p w14:paraId="1492A43A" w14:textId="5B6ED333" w:rsidR="00262BAD" w:rsidRDefault="00721F6C">
          <w:pPr>
            <w:pStyle w:val="TOC3"/>
            <w:tabs>
              <w:tab w:val="right" w:leader="dot" w:pos="8296"/>
            </w:tabs>
            <w:rPr>
              <w:rFonts w:asciiTheme="minorHAnsi" w:eastAsiaTheme="minorEastAsia" w:hAnsiTheme="minorHAnsi"/>
              <w:noProof/>
              <w:sz w:val="22"/>
              <w:szCs w:val="20"/>
              <w:lang w:bidi="ne-NP"/>
            </w:rPr>
          </w:pPr>
          <w:hyperlink w:anchor="_Toc200830694" w:history="1">
            <w:r w:rsidR="00262BAD" w:rsidRPr="00AF4299">
              <w:rPr>
                <w:rStyle w:val="Hyperlink"/>
                <w:rFonts w:eastAsiaTheme="majorEastAsia"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Functional Requirement</w:t>
            </w:r>
            <w:r w:rsidR="00262BAD">
              <w:rPr>
                <w:noProof/>
                <w:webHidden/>
              </w:rPr>
              <w:tab/>
            </w:r>
            <w:r w:rsidR="00262BAD">
              <w:rPr>
                <w:noProof/>
                <w:webHidden/>
              </w:rPr>
              <w:fldChar w:fldCharType="begin"/>
            </w:r>
            <w:r w:rsidR="00262BAD">
              <w:rPr>
                <w:noProof/>
                <w:webHidden/>
              </w:rPr>
              <w:instrText xml:space="preserve"> PAGEREF _Toc200830694 \h </w:instrText>
            </w:r>
            <w:r w:rsidR="00262BAD">
              <w:rPr>
                <w:noProof/>
                <w:webHidden/>
              </w:rPr>
            </w:r>
            <w:r w:rsidR="00262BAD">
              <w:rPr>
                <w:noProof/>
                <w:webHidden/>
              </w:rPr>
              <w:fldChar w:fldCharType="separate"/>
            </w:r>
            <w:r w:rsidR="00262BAD">
              <w:rPr>
                <w:noProof/>
                <w:webHidden/>
              </w:rPr>
              <w:t>5</w:t>
            </w:r>
            <w:r w:rsidR="00262BAD">
              <w:rPr>
                <w:noProof/>
                <w:webHidden/>
              </w:rPr>
              <w:fldChar w:fldCharType="end"/>
            </w:r>
          </w:hyperlink>
        </w:p>
        <w:p w14:paraId="58B2F1E0" w14:textId="65DCE43D" w:rsidR="00262BAD" w:rsidRDefault="00721F6C">
          <w:pPr>
            <w:pStyle w:val="TOC3"/>
            <w:tabs>
              <w:tab w:val="right" w:leader="dot" w:pos="8296"/>
            </w:tabs>
            <w:rPr>
              <w:rFonts w:asciiTheme="minorHAnsi" w:eastAsiaTheme="minorEastAsia" w:hAnsiTheme="minorHAnsi"/>
              <w:noProof/>
              <w:sz w:val="22"/>
              <w:szCs w:val="20"/>
              <w:lang w:bidi="ne-NP"/>
            </w:rPr>
          </w:pPr>
          <w:hyperlink w:anchor="_Toc200830695" w:history="1">
            <w:r w:rsidR="00262BAD" w:rsidRPr="00AF4299">
              <w:rPr>
                <w:rStyle w:val="Hyperlink"/>
                <w:rFonts w:eastAsiaTheme="majorEastAsia" w:cs="Times New Roman"/>
                <w:noProof/>
              </w:rPr>
              <w:t>ii. Non-Functional Requirements</w:t>
            </w:r>
            <w:r w:rsidR="00262BAD">
              <w:rPr>
                <w:noProof/>
                <w:webHidden/>
              </w:rPr>
              <w:tab/>
            </w:r>
            <w:r w:rsidR="00262BAD">
              <w:rPr>
                <w:noProof/>
                <w:webHidden/>
              </w:rPr>
              <w:fldChar w:fldCharType="begin"/>
            </w:r>
            <w:r w:rsidR="00262BAD">
              <w:rPr>
                <w:noProof/>
                <w:webHidden/>
              </w:rPr>
              <w:instrText xml:space="preserve"> PAGEREF _Toc200830695 \h </w:instrText>
            </w:r>
            <w:r w:rsidR="00262BAD">
              <w:rPr>
                <w:noProof/>
                <w:webHidden/>
              </w:rPr>
            </w:r>
            <w:r w:rsidR="00262BAD">
              <w:rPr>
                <w:noProof/>
                <w:webHidden/>
              </w:rPr>
              <w:fldChar w:fldCharType="separate"/>
            </w:r>
            <w:r w:rsidR="00262BAD">
              <w:rPr>
                <w:noProof/>
                <w:webHidden/>
              </w:rPr>
              <w:t>5</w:t>
            </w:r>
            <w:r w:rsidR="00262BAD">
              <w:rPr>
                <w:noProof/>
                <w:webHidden/>
              </w:rPr>
              <w:fldChar w:fldCharType="end"/>
            </w:r>
          </w:hyperlink>
        </w:p>
        <w:p w14:paraId="63F6100A" w14:textId="332722A8" w:rsidR="00262BAD" w:rsidRDefault="00721F6C">
          <w:pPr>
            <w:pStyle w:val="TOC2"/>
            <w:tabs>
              <w:tab w:val="right" w:leader="dot" w:pos="8296"/>
            </w:tabs>
            <w:rPr>
              <w:rFonts w:asciiTheme="minorHAnsi" w:eastAsiaTheme="minorEastAsia" w:hAnsiTheme="minorHAnsi"/>
              <w:noProof/>
              <w:sz w:val="22"/>
              <w:szCs w:val="20"/>
              <w:lang w:bidi="ne-NP"/>
            </w:rPr>
          </w:pPr>
          <w:hyperlink w:anchor="_Toc200830696" w:history="1">
            <w:r w:rsidR="00262BAD" w:rsidRPr="00AF4299">
              <w:rPr>
                <w:rStyle w:val="Hyperlink"/>
                <w:rFonts w:eastAsiaTheme="majorEastAsia" w:cs="Times New Roman"/>
                <w:noProof/>
              </w:rPr>
              <w:t>b. Requirement Feasibility</w:t>
            </w:r>
            <w:r w:rsidR="00262BAD">
              <w:rPr>
                <w:noProof/>
                <w:webHidden/>
              </w:rPr>
              <w:tab/>
            </w:r>
            <w:r w:rsidR="00262BAD">
              <w:rPr>
                <w:noProof/>
                <w:webHidden/>
              </w:rPr>
              <w:fldChar w:fldCharType="begin"/>
            </w:r>
            <w:r w:rsidR="00262BAD">
              <w:rPr>
                <w:noProof/>
                <w:webHidden/>
              </w:rPr>
              <w:instrText xml:space="preserve"> PAGEREF _Toc200830696 \h </w:instrText>
            </w:r>
            <w:r w:rsidR="00262BAD">
              <w:rPr>
                <w:noProof/>
                <w:webHidden/>
              </w:rPr>
            </w:r>
            <w:r w:rsidR="00262BAD">
              <w:rPr>
                <w:noProof/>
                <w:webHidden/>
              </w:rPr>
              <w:fldChar w:fldCharType="separate"/>
            </w:r>
            <w:r w:rsidR="00262BAD">
              <w:rPr>
                <w:noProof/>
                <w:webHidden/>
              </w:rPr>
              <w:t>5</w:t>
            </w:r>
            <w:r w:rsidR="00262BAD">
              <w:rPr>
                <w:noProof/>
                <w:webHidden/>
              </w:rPr>
              <w:fldChar w:fldCharType="end"/>
            </w:r>
          </w:hyperlink>
        </w:p>
        <w:p w14:paraId="71D23E86" w14:textId="40FE8772" w:rsidR="00262BAD" w:rsidRDefault="00721F6C">
          <w:pPr>
            <w:pStyle w:val="TOC3"/>
            <w:tabs>
              <w:tab w:val="right" w:leader="dot" w:pos="8296"/>
            </w:tabs>
            <w:rPr>
              <w:rFonts w:asciiTheme="minorHAnsi" w:eastAsiaTheme="minorEastAsia" w:hAnsiTheme="minorHAnsi"/>
              <w:noProof/>
              <w:sz w:val="22"/>
              <w:szCs w:val="20"/>
              <w:lang w:bidi="ne-NP"/>
            </w:rPr>
          </w:pPr>
          <w:hyperlink w:anchor="_Toc200830697" w:history="1">
            <w:r w:rsidR="00262BAD" w:rsidRPr="00AF4299">
              <w:rPr>
                <w:rStyle w:val="Hyperlink"/>
                <w:rFonts w:eastAsiaTheme="majorEastAsia" w:cs="Times New Roman"/>
                <w:noProof/>
              </w:rPr>
              <w:t>I. Technical Feasibility</w:t>
            </w:r>
            <w:r w:rsidR="00262BAD">
              <w:rPr>
                <w:noProof/>
                <w:webHidden/>
              </w:rPr>
              <w:tab/>
            </w:r>
            <w:r w:rsidR="00262BAD">
              <w:rPr>
                <w:noProof/>
                <w:webHidden/>
              </w:rPr>
              <w:fldChar w:fldCharType="begin"/>
            </w:r>
            <w:r w:rsidR="00262BAD">
              <w:rPr>
                <w:noProof/>
                <w:webHidden/>
              </w:rPr>
              <w:instrText xml:space="preserve"> PAGEREF _Toc200830697 \h </w:instrText>
            </w:r>
            <w:r w:rsidR="00262BAD">
              <w:rPr>
                <w:noProof/>
                <w:webHidden/>
              </w:rPr>
            </w:r>
            <w:r w:rsidR="00262BAD">
              <w:rPr>
                <w:noProof/>
                <w:webHidden/>
              </w:rPr>
              <w:fldChar w:fldCharType="separate"/>
            </w:r>
            <w:r w:rsidR="00262BAD">
              <w:rPr>
                <w:noProof/>
                <w:webHidden/>
              </w:rPr>
              <w:t>5</w:t>
            </w:r>
            <w:r w:rsidR="00262BAD">
              <w:rPr>
                <w:noProof/>
                <w:webHidden/>
              </w:rPr>
              <w:fldChar w:fldCharType="end"/>
            </w:r>
          </w:hyperlink>
        </w:p>
        <w:p w14:paraId="29B5944A" w14:textId="42C87035" w:rsidR="00262BAD" w:rsidRDefault="00721F6C">
          <w:pPr>
            <w:pStyle w:val="TOC3"/>
            <w:tabs>
              <w:tab w:val="right" w:leader="dot" w:pos="8296"/>
            </w:tabs>
            <w:rPr>
              <w:rFonts w:asciiTheme="minorHAnsi" w:eastAsiaTheme="minorEastAsia" w:hAnsiTheme="minorHAnsi"/>
              <w:noProof/>
              <w:sz w:val="22"/>
              <w:szCs w:val="20"/>
              <w:lang w:bidi="ne-NP"/>
            </w:rPr>
          </w:pPr>
          <w:hyperlink w:anchor="_Toc200830698" w:history="1">
            <w:r w:rsidR="00262BAD" w:rsidRPr="00AF4299">
              <w:rPr>
                <w:rStyle w:val="Hyperlink"/>
                <w:rFonts w:eastAsiaTheme="majorEastAsia" w:cs="Times New Roman"/>
                <w:noProof/>
              </w:rPr>
              <w:t>II. Operational Feasibility</w:t>
            </w:r>
            <w:r w:rsidR="00262BAD">
              <w:rPr>
                <w:noProof/>
                <w:webHidden/>
              </w:rPr>
              <w:tab/>
            </w:r>
            <w:r w:rsidR="00262BAD">
              <w:rPr>
                <w:noProof/>
                <w:webHidden/>
              </w:rPr>
              <w:fldChar w:fldCharType="begin"/>
            </w:r>
            <w:r w:rsidR="00262BAD">
              <w:rPr>
                <w:noProof/>
                <w:webHidden/>
              </w:rPr>
              <w:instrText xml:space="preserve"> PAGEREF _Toc200830698 \h </w:instrText>
            </w:r>
            <w:r w:rsidR="00262BAD">
              <w:rPr>
                <w:noProof/>
                <w:webHidden/>
              </w:rPr>
            </w:r>
            <w:r w:rsidR="00262BAD">
              <w:rPr>
                <w:noProof/>
                <w:webHidden/>
              </w:rPr>
              <w:fldChar w:fldCharType="separate"/>
            </w:r>
            <w:r w:rsidR="00262BAD">
              <w:rPr>
                <w:noProof/>
                <w:webHidden/>
              </w:rPr>
              <w:t>6</w:t>
            </w:r>
            <w:r w:rsidR="00262BAD">
              <w:rPr>
                <w:noProof/>
                <w:webHidden/>
              </w:rPr>
              <w:fldChar w:fldCharType="end"/>
            </w:r>
          </w:hyperlink>
        </w:p>
        <w:p w14:paraId="3606AD3B" w14:textId="49904F79" w:rsidR="00262BAD" w:rsidRDefault="00721F6C">
          <w:pPr>
            <w:pStyle w:val="TOC3"/>
            <w:tabs>
              <w:tab w:val="right" w:leader="dot" w:pos="8296"/>
            </w:tabs>
            <w:rPr>
              <w:rFonts w:asciiTheme="minorHAnsi" w:eastAsiaTheme="minorEastAsia" w:hAnsiTheme="minorHAnsi"/>
              <w:noProof/>
              <w:sz w:val="22"/>
              <w:szCs w:val="20"/>
              <w:lang w:bidi="ne-NP"/>
            </w:rPr>
          </w:pPr>
          <w:hyperlink w:anchor="_Toc200830699" w:history="1">
            <w:r w:rsidR="00262BAD" w:rsidRPr="00AF4299">
              <w:rPr>
                <w:rStyle w:val="Hyperlink"/>
                <w:rFonts w:eastAsiaTheme="majorEastAsia" w:cs="Times New Roman"/>
                <w:noProof/>
              </w:rPr>
              <w:t>III. Economic Feasibility</w:t>
            </w:r>
            <w:r w:rsidR="00262BAD">
              <w:rPr>
                <w:noProof/>
                <w:webHidden/>
              </w:rPr>
              <w:tab/>
            </w:r>
            <w:r w:rsidR="00262BAD">
              <w:rPr>
                <w:noProof/>
                <w:webHidden/>
              </w:rPr>
              <w:fldChar w:fldCharType="begin"/>
            </w:r>
            <w:r w:rsidR="00262BAD">
              <w:rPr>
                <w:noProof/>
                <w:webHidden/>
              </w:rPr>
              <w:instrText xml:space="preserve"> PAGEREF _Toc200830699 \h </w:instrText>
            </w:r>
            <w:r w:rsidR="00262BAD">
              <w:rPr>
                <w:noProof/>
                <w:webHidden/>
              </w:rPr>
            </w:r>
            <w:r w:rsidR="00262BAD">
              <w:rPr>
                <w:noProof/>
                <w:webHidden/>
              </w:rPr>
              <w:fldChar w:fldCharType="separate"/>
            </w:r>
            <w:r w:rsidR="00262BAD">
              <w:rPr>
                <w:noProof/>
                <w:webHidden/>
              </w:rPr>
              <w:t>6</w:t>
            </w:r>
            <w:r w:rsidR="00262BAD">
              <w:rPr>
                <w:noProof/>
                <w:webHidden/>
              </w:rPr>
              <w:fldChar w:fldCharType="end"/>
            </w:r>
          </w:hyperlink>
        </w:p>
        <w:p w14:paraId="39307BD0" w14:textId="3C61475C" w:rsidR="00262BAD" w:rsidRDefault="00721F6C">
          <w:pPr>
            <w:pStyle w:val="TOC3"/>
            <w:tabs>
              <w:tab w:val="right" w:leader="dot" w:pos="8296"/>
            </w:tabs>
            <w:rPr>
              <w:rFonts w:asciiTheme="minorHAnsi" w:eastAsiaTheme="minorEastAsia" w:hAnsiTheme="minorHAnsi"/>
              <w:noProof/>
              <w:sz w:val="22"/>
              <w:szCs w:val="20"/>
              <w:lang w:bidi="ne-NP"/>
            </w:rPr>
          </w:pPr>
          <w:hyperlink w:anchor="_Toc200830700" w:history="1">
            <w:r w:rsidR="00262BAD" w:rsidRPr="00AF4299">
              <w:rPr>
                <w:rStyle w:val="Hyperlink"/>
                <w:rFonts w:eastAsiaTheme="majorEastAsia" w:cs="Times New Roman"/>
                <w:noProof/>
              </w:rPr>
              <w:t>IV. Schedule Feasibility</w:t>
            </w:r>
            <w:r w:rsidR="00262BAD">
              <w:rPr>
                <w:noProof/>
                <w:webHidden/>
              </w:rPr>
              <w:tab/>
            </w:r>
            <w:r w:rsidR="00262BAD">
              <w:rPr>
                <w:noProof/>
                <w:webHidden/>
              </w:rPr>
              <w:fldChar w:fldCharType="begin"/>
            </w:r>
            <w:r w:rsidR="00262BAD">
              <w:rPr>
                <w:noProof/>
                <w:webHidden/>
              </w:rPr>
              <w:instrText xml:space="preserve"> PAGEREF _Toc200830700 \h </w:instrText>
            </w:r>
            <w:r w:rsidR="00262BAD">
              <w:rPr>
                <w:noProof/>
                <w:webHidden/>
              </w:rPr>
            </w:r>
            <w:r w:rsidR="00262BAD">
              <w:rPr>
                <w:noProof/>
                <w:webHidden/>
              </w:rPr>
              <w:fldChar w:fldCharType="separate"/>
            </w:r>
            <w:r w:rsidR="00262BAD">
              <w:rPr>
                <w:noProof/>
                <w:webHidden/>
              </w:rPr>
              <w:t>7</w:t>
            </w:r>
            <w:r w:rsidR="00262BAD">
              <w:rPr>
                <w:noProof/>
                <w:webHidden/>
              </w:rPr>
              <w:fldChar w:fldCharType="end"/>
            </w:r>
          </w:hyperlink>
        </w:p>
        <w:p w14:paraId="140AAA10" w14:textId="5B0703D7" w:rsidR="00262BAD" w:rsidRDefault="00721F6C">
          <w:pPr>
            <w:pStyle w:val="TOC2"/>
            <w:tabs>
              <w:tab w:val="right" w:leader="dot" w:pos="8296"/>
            </w:tabs>
            <w:rPr>
              <w:rFonts w:asciiTheme="minorHAnsi" w:eastAsiaTheme="minorEastAsia" w:hAnsiTheme="minorHAnsi"/>
              <w:noProof/>
              <w:sz w:val="22"/>
              <w:szCs w:val="20"/>
              <w:lang w:bidi="ne-NP"/>
            </w:rPr>
          </w:pPr>
          <w:hyperlink w:anchor="_Toc200830701" w:history="1">
            <w:r w:rsidR="00262BAD" w:rsidRPr="00AF4299">
              <w:rPr>
                <w:rStyle w:val="Hyperlink"/>
                <w:rFonts w:eastAsiaTheme="majorEastAsia"/>
                <w:noProof/>
              </w:rPr>
              <w:t>c. High-Level Design of System</w:t>
            </w:r>
            <w:r w:rsidR="00262BAD">
              <w:rPr>
                <w:noProof/>
                <w:webHidden/>
              </w:rPr>
              <w:tab/>
            </w:r>
            <w:r w:rsidR="00262BAD">
              <w:rPr>
                <w:noProof/>
                <w:webHidden/>
              </w:rPr>
              <w:fldChar w:fldCharType="begin"/>
            </w:r>
            <w:r w:rsidR="00262BAD">
              <w:rPr>
                <w:noProof/>
                <w:webHidden/>
              </w:rPr>
              <w:instrText xml:space="preserve"> PAGEREF _Toc200830701 \h </w:instrText>
            </w:r>
            <w:r w:rsidR="00262BAD">
              <w:rPr>
                <w:noProof/>
                <w:webHidden/>
              </w:rPr>
            </w:r>
            <w:r w:rsidR="00262BAD">
              <w:rPr>
                <w:noProof/>
                <w:webHidden/>
              </w:rPr>
              <w:fldChar w:fldCharType="separate"/>
            </w:r>
            <w:r w:rsidR="00262BAD">
              <w:rPr>
                <w:noProof/>
                <w:webHidden/>
              </w:rPr>
              <w:t>7</w:t>
            </w:r>
            <w:r w:rsidR="00262BAD">
              <w:rPr>
                <w:noProof/>
                <w:webHidden/>
              </w:rPr>
              <w:fldChar w:fldCharType="end"/>
            </w:r>
          </w:hyperlink>
        </w:p>
        <w:p w14:paraId="782AF6EF" w14:textId="2388FB19" w:rsidR="00262BAD" w:rsidRDefault="00721F6C">
          <w:pPr>
            <w:pStyle w:val="TOC3"/>
            <w:tabs>
              <w:tab w:val="right" w:leader="dot" w:pos="8296"/>
            </w:tabs>
            <w:rPr>
              <w:rFonts w:asciiTheme="minorHAnsi" w:eastAsiaTheme="minorEastAsia" w:hAnsiTheme="minorHAnsi"/>
              <w:noProof/>
              <w:sz w:val="22"/>
              <w:szCs w:val="20"/>
              <w:lang w:bidi="ne-NP"/>
            </w:rPr>
          </w:pPr>
          <w:hyperlink w:anchor="_Toc200830702" w:history="1">
            <w:r w:rsidR="00262BAD" w:rsidRPr="00AF4299">
              <w:rPr>
                <w:rStyle w:val="Hyperlink"/>
                <w:rFonts w:eastAsiaTheme="majorEastAsia"/>
                <w:noProof/>
              </w:rPr>
              <w:t>I. Methodology of the Proposed System</w:t>
            </w:r>
            <w:r w:rsidR="00262BAD">
              <w:rPr>
                <w:noProof/>
                <w:webHidden/>
              </w:rPr>
              <w:tab/>
            </w:r>
            <w:r w:rsidR="00262BAD">
              <w:rPr>
                <w:noProof/>
                <w:webHidden/>
              </w:rPr>
              <w:fldChar w:fldCharType="begin"/>
            </w:r>
            <w:r w:rsidR="00262BAD">
              <w:rPr>
                <w:noProof/>
                <w:webHidden/>
              </w:rPr>
              <w:instrText xml:space="preserve"> PAGEREF _Toc200830702 \h </w:instrText>
            </w:r>
            <w:r w:rsidR="00262BAD">
              <w:rPr>
                <w:noProof/>
                <w:webHidden/>
              </w:rPr>
            </w:r>
            <w:r w:rsidR="00262BAD">
              <w:rPr>
                <w:noProof/>
                <w:webHidden/>
              </w:rPr>
              <w:fldChar w:fldCharType="separate"/>
            </w:r>
            <w:r w:rsidR="00262BAD">
              <w:rPr>
                <w:noProof/>
                <w:webHidden/>
              </w:rPr>
              <w:t>8</w:t>
            </w:r>
            <w:r w:rsidR="00262BAD">
              <w:rPr>
                <w:noProof/>
                <w:webHidden/>
              </w:rPr>
              <w:fldChar w:fldCharType="end"/>
            </w:r>
          </w:hyperlink>
        </w:p>
        <w:p w14:paraId="235027D6" w14:textId="5C2E60F4" w:rsidR="00262BAD" w:rsidRDefault="00721F6C">
          <w:pPr>
            <w:pStyle w:val="TOC3"/>
            <w:tabs>
              <w:tab w:val="right" w:leader="dot" w:pos="8296"/>
            </w:tabs>
            <w:rPr>
              <w:rFonts w:asciiTheme="minorHAnsi" w:eastAsiaTheme="minorEastAsia" w:hAnsiTheme="minorHAnsi"/>
              <w:noProof/>
              <w:sz w:val="22"/>
              <w:szCs w:val="20"/>
              <w:lang w:bidi="ne-NP"/>
            </w:rPr>
          </w:pPr>
          <w:hyperlink w:anchor="_Toc200830703" w:history="1">
            <w:r w:rsidR="00262BAD" w:rsidRPr="00AF4299">
              <w:rPr>
                <w:rStyle w:val="Hyperlink"/>
                <w:rFonts w:eastAsiaTheme="majorEastAsia"/>
                <w:noProof/>
              </w:rPr>
              <w:t>II. Flow Charts/Working Mechanism of Proposed System</w:t>
            </w:r>
            <w:r w:rsidR="00262BAD">
              <w:rPr>
                <w:noProof/>
                <w:webHidden/>
              </w:rPr>
              <w:tab/>
            </w:r>
            <w:r w:rsidR="00262BAD">
              <w:rPr>
                <w:noProof/>
                <w:webHidden/>
              </w:rPr>
              <w:fldChar w:fldCharType="begin"/>
            </w:r>
            <w:r w:rsidR="00262BAD">
              <w:rPr>
                <w:noProof/>
                <w:webHidden/>
              </w:rPr>
              <w:instrText xml:space="preserve"> PAGEREF _Toc200830703 \h </w:instrText>
            </w:r>
            <w:r w:rsidR="00262BAD">
              <w:rPr>
                <w:noProof/>
                <w:webHidden/>
              </w:rPr>
            </w:r>
            <w:r w:rsidR="00262BAD">
              <w:rPr>
                <w:noProof/>
                <w:webHidden/>
              </w:rPr>
              <w:fldChar w:fldCharType="separate"/>
            </w:r>
            <w:r w:rsidR="00262BAD">
              <w:rPr>
                <w:noProof/>
                <w:webHidden/>
              </w:rPr>
              <w:t>9</w:t>
            </w:r>
            <w:r w:rsidR="00262BAD">
              <w:rPr>
                <w:noProof/>
                <w:webHidden/>
              </w:rPr>
              <w:fldChar w:fldCharType="end"/>
            </w:r>
          </w:hyperlink>
        </w:p>
        <w:p w14:paraId="5514FDB4" w14:textId="24349F4B" w:rsidR="00262BAD" w:rsidRDefault="00721F6C">
          <w:pPr>
            <w:pStyle w:val="TOC3"/>
            <w:tabs>
              <w:tab w:val="right" w:leader="dot" w:pos="8296"/>
            </w:tabs>
            <w:rPr>
              <w:rFonts w:asciiTheme="minorHAnsi" w:eastAsiaTheme="minorEastAsia" w:hAnsiTheme="minorHAnsi"/>
              <w:noProof/>
              <w:sz w:val="22"/>
              <w:szCs w:val="20"/>
              <w:lang w:bidi="ne-NP"/>
            </w:rPr>
          </w:pPr>
          <w:hyperlink w:anchor="_Toc200830704" w:history="1">
            <w:r w:rsidR="00262BAD" w:rsidRPr="00AF4299">
              <w:rPr>
                <w:rStyle w:val="Hyperlink"/>
                <w:rFonts w:eastAsiaTheme="majorEastAsia"/>
                <w:noProof/>
              </w:rPr>
              <w:t>III. Description of Algorithms</w:t>
            </w:r>
            <w:r w:rsidR="00262BAD">
              <w:rPr>
                <w:noProof/>
                <w:webHidden/>
              </w:rPr>
              <w:tab/>
            </w:r>
            <w:r w:rsidR="00262BAD">
              <w:rPr>
                <w:noProof/>
                <w:webHidden/>
              </w:rPr>
              <w:fldChar w:fldCharType="begin"/>
            </w:r>
            <w:r w:rsidR="00262BAD">
              <w:rPr>
                <w:noProof/>
                <w:webHidden/>
              </w:rPr>
              <w:instrText xml:space="preserve"> PAGEREF _Toc200830704 \h </w:instrText>
            </w:r>
            <w:r w:rsidR="00262BAD">
              <w:rPr>
                <w:noProof/>
                <w:webHidden/>
              </w:rPr>
            </w:r>
            <w:r w:rsidR="00262BAD">
              <w:rPr>
                <w:noProof/>
                <w:webHidden/>
              </w:rPr>
              <w:fldChar w:fldCharType="separate"/>
            </w:r>
            <w:r w:rsidR="00262BAD">
              <w:rPr>
                <w:noProof/>
                <w:webHidden/>
              </w:rPr>
              <w:t>10</w:t>
            </w:r>
            <w:r w:rsidR="00262BAD">
              <w:rPr>
                <w:noProof/>
                <w:webHidden/>
              </w:rPr>
              <w:fldChar w:fldCharType="end"/>
            </w:r>
          </w:hyperlink>
        </w:p>
        <w:p w14:paraId="2155CEBD" w14:textId="7AAD85AC" w:rsidR="00262BAD" w:rsidRDefault="00721F6C">
          <w:pPr>
            <w:pStyle w:val="TOC1"/>
            <w:tabs>
              <w:tab w:val="right" w:leader="dot" w:pos="8296"/>
            </w:tabs>
            <w:rPr>
              <w:rFonts w:asciiTheme="minorHAnsi" w:eastAsiaTheme="minorEastAsia" w:hAnsiTheme="minorHAnsi"/>
              <w:noProof/>
              <w:sz w:val="22"/>
              <w:szCs w:val="20"/>
              <w:lang w:bidi="ne-NP"/>
            </w:rPr>
          </w:pPr>
          <w:hyperlink w:anchor="_Toc200830705" w:history="1">
            <w:r w:rsidR="00262BAD" w:rsidRPr="00AF4299">
              <w:rPr>
                <w:rStyle w:val="Hyperlink"/>
                <w:rFonts w:eastAsiaTheme="majorEastAsia"/>
                <w:noProof/>
              </w:rPr>
              <w:t>Expected Outcome</w:t>
            </w:r>
            <w:r w:rsidR="00262BAD">
              <w:rPr>
                <w:noProof/>
                <w:webHidden/>
              </w:rPr>
              <w:tab/>
            </w:r>
            <w:r w:rsidR="00262BAD">
              <w:rPr>
                <w:noProof/>
                <w:webHidden/>
              </w:rPr>
              <w:fldChar w:fldCharType="begin"/>
            </w:r>
            <w:r w:rsidR="00262BAD">
              <w:rPr>
                <w:noProof/>
                <w:webHidden/>
              </w:rPr>
              <w:instrText xml:space="preserve"> PAGEREF _Toc200830705 \h </w:instrText>
            </w:r>
            <w:r w:rsidR="00262BAD">
              <w:rPr>
                <w:noProof/>
                <w:webHidden/>
              </w:rPr>
            </w:r>
            <w:r w:rsidR="00262BAD">
              <w:rPr>
                <w:noProof/>
                <w:webHidden/>
              </w:rPr>
              <w:fldChar w:fldCharType="separate"/>
            </w:r>
            <w:r w:rsidR="00262BAD">
              <w:rPr>
                <w:noProof/>
                <w:webHidden/>
              </w:rPr>
              <w:t>10</w:t>
            </w:r>
            <w:r w:rsidR="00262BAD">
              <w:rPr>
                <w:noProof/>
                <w:webHidden/>
              </w:rPr>
              <w:fldChar w:fldCharType="end"/>
            </w:r>
          </w:hyperlink>
        </w:p>
        <w:p w14:paraId="73E8F529" w14:textId="764EB09B" w:rsidR="00262BAD" w:rsidRDefault="00721F6C">
          <w:pPr>
            <w:pStyle w:val="TOC1"/>
            <w:tabs>
              <w:tab w:val="right" w:leader="dot" w:pos="8296"/>
            </w:tabs>
            <w:rPr>
              <w:rFonts w:asciiTheme="minorHAnsi" w:eastAsiaTheme="minorEastAsia" w:hAnsiTheme="minorHAnsi"/>
              <w:noProof/>
              <w:sz w:val="22"/>
              <w:szCs w:val="20"/>
              <w:lang w:bidi="ne-NP"/>
            </w:rPr>
          </w:pPr>
          <w:hyperlink w:anchor="_Toc200830706" w:history="1">
            <w:r w:rsidR="00262BAD" w:rsidRPr="00AF4299">
              <w:rPr>
                <w:rStyle w:val="Hyperlink"/>
                <w:rFonts w:eastAsiaTheme="majorEastAsia"/>
                <w:noProof/>
              </w:rPr>
              <w:t>References</w:t>
            </w:r>
            <w:r w:rsidR="00262BAD">
              <w:rPr>
                <w:noProof/>
                <w:webHidden/>
              </w:rPr>
              <w:tab/>
            </w:r>
            <w:r w:rsidR="00262BAD">
              <w:rPr>
                <w:noProof/>
                <w:webHidden/>
              </w:rPr>
              <w:fldChar w:fldCharType="begin"/>
            </w:r>
            <w:r w:rsidR="00262BAD">
              <w:rPr>
                <w:noProof/>
                <w:webHidden/>
              </w:rPr>
              <w:instrText xml:space="preserve"> PAGEREF _Toc200830706 \h </w:instrText>
            </w:r>
            <w:r w:rsidR="00262BAD">
              <w:rPr>
                <w:noProof/>
                <w:webHidden/>
              </w:rPr>
            </w:r>
            <w:r w:rsidR="00262BAD">
              <w:rPr>
                <w:noProof/>
                <w:webHidden/>
              </w:rPr>
              <w:fldChar w:fldCharType="separate"/>
            </w:r>
            <w:r w:rsidR="00262BAD">
              <w:rPr>
                <w:noProof/>
                <w:webHidden/>
              </w:rPr>
              <w:t>11</w:t>
            </w:r>
            <w:r w:rsidR="00262BAD">
              <w:rPr>
                <w:noProof/>
                <w:webHidden/>
              </w:rPr>
              <w:fldChar w:fldCharType="end"/>
            </w:r>
          </w:hyperlink>
        </w:p>
        <w:p w14:paraId="1D671C47" w14:textId="432AD42A" w:rsidR="00FD47C3" w:rsidRDefault="00FD47C3" w:rsidP="00B05FD5">
          <w:pPr>
            <w:spacing w:line="360" w:lineRule="auto"/>
            <w:jc w:val="both"/>
          </w:pPr>
          <w:r>
            <w:rPr>
              <w:b/>
              <w:bCs/>
              <w:noProof/>
            </w:rPr>
            <w:fldChar w:fldCharType="end"/>
          </w:r>
        </w:p>
      </w:sdtContent>
    </w:sdt>
    <w:p w14:paraId="00716B04" w14:textId="77777777" w:rsidR="00C403AF" w:rsidRDefault="00C403AF" w:rsidP="00B05FD5">
      <w:pPr>
        <w:pStyle w:val="Heading1"/>
        <w:tabs>
          <w:tab w:val="left" w:pos="720"/>
        </w:tabs>
        <w:spacing w:line="360" w:lineRule="auto"/>
        <w:jc w:val="both"/>
        <w:rPr>
          <w:color w:val="auto"/>
          <w:szCs w:val="32"/>
        </w:rPr>
      </w:pPr>
    </w:p>
    <w:p w14:paraId="49E5A369" w14:textId="77777777" w:rsidR="00C403AF" w:rsidRDefault="00C403AF" w:rsidP="00B05FD5">
      <w:pPr>
        <w:pStyle w:val="Heading1"/>
        <w:spacing w:line="360" w:lineRule="auto"/>
        <w:jc w:val="both"/>
        <w:rPr>
          <w:color w:val="auto"/>
          <w:szCs w:val="32"/>
        </w:rPr>
      </w:pPr>
    </w:p>
    <w:p w14:paraId="2D42F7B1" w14:textId="77777777" w:rsidR="00FD47C3" w:rsidRDefault="00FD47C3" w:rsidP="00B05FD5">
      <w:pPr>
        <w:spacing w:line="360" w:lineRule="auto"/>
        <w:jc w:val="both"/>
      </w:pPr>
    </w:p>
    <w:p w14:paraId="110B22B9" w14:textId="77777777" w:rsidR="00FD47C3" w:rsidRDefault="00FD47C3" w:rsidP="00B05FD5">
      <w:pPr>
        <w:spacing w:line="360" w:lineRule="auto"/>
        <w:jc w:val="both"/>
      </w:pPr>
    </w:p>
    <w:p w14:paraId="708EEC76" w14:textId="73F8A704" w:rsidR="001B3123" w:rsidRPr="00B05FD5" w:rsidRDefault="00CD3A21" w:rsidP="00B05FD5">
      <w:pPr>
        <w:pStyle w:val="Heading1"/>
        <w:spacing w:line="360" w:lineRule="auto"/>
        <w:jc w:val="both"/>
        <w:rPr>
          <w:color w:val="auto"/>
          <w:szCs w:val="32"/>
        </w:rPr>
      </w:pPr>
      <w:bookmarkStart w:id="1" w:name="_Toc200830687"/>
      <w:r>
        <w:rPr>
          <w:color w:val="auto"/>
          <w:szCs w:val="32"/>
        </w:rPr>
        <w:lastRenderedPageBreak/>
        <w:t>Introduction</w:t>
      </w:r>
      <w:bookmarkEnd w:id="1"/>
    </w:p>
    <w:p w14:paraId="404F36EA" w14:textId="77777777" w:rsidR="00FA3D4F" w:rsidRDefault="00142251" w:rsidP="00B05FD5">
      <w:pPr>
        <w:spacing w:line="360" w:lineRule="auto"/>
        <w:jc w:val="both"/>
      </w:pPr>
      <w:r w:rsidRPr="00142251">
        <w:t xml:space="preserve">Newborn babies' major form of communication is crying. It is through crying that they get to communicate their needs, whether it is hunger, pain, or discomfort. New parents, however, cannot interpret the cries. New parents believe all cries sound </w:t>
      </w:r>
      <w:r w:rsidR="00EE495E">
        <w:t>alike, and this results in late</w:t>
      </w:r>
      <w:r w:rsidRPr="00142251">
        <w:t xml:space="preserve"> or inappropriate responses. This works against the well-being of the baby and reduces paren</w:t>
      </w:r>
      <w:r w:rsidR="00EE495E">
        <w:t xml:space="preserve">ts' confidence. </w:t>
      </w:r>
      <w:proofErr w:type="spellStart"/>
      <w:r w:rsidRPr="00142251">
        <w:t>Shi</w:t>
      </w:r>
      <w:r w:rsidR="00EE495E">
        <w:t>shu</w:t>
      </w:r>
      <w:proofErr w:type="spellEnd"/>
      <w:r w:rsidR="00047F84">
        <w:rPr>
          <w:b/>
          <w:bCs/>
        </w:rPr>
        <w:t>-</w:t>
      </w:r>
      <w:r w:rsidR="00EE495E">
        <w:t>Care, a web application</w:t>
      </w:r>
      <w:r w:rsidRPr="00142251">
        <w:t xml:space="preserve"> can automatically identify and categorize baby cries in real-time. It will capture sound through a website, using trained deep learning models to detect whether a baby is crying and categorize the cry by specific needs. The goal is to give quick and reliable feedback to parents and caregivers. It will allow them to better react to infant behavior. When </w:t>
      </w:r>
      <w:r w:rsidR="00EE495E">
        <w:t xml:space="preserve">the project building is </w:t>
      </w:r>
      <w:r w:rsidRPr="00142251">
        <w:t>finished, we expect to have a working model that can effectively determine and classify infant cries. This will be valuable aid to parents, especially new parents, and caregivers.</w:t>
      </w:r>
    </w:p>
    <w:p w14:paraId="18977B03" w14:textId="4E8F8BF2" w:rsidR="00B05FD5" w:rsidRPr="00B05FD5" w:rsidRDefault="008157EE" w:rsidP="00B05FD5">
      <w:pPr>
        <w:pStyle w:val="Heading1"/>
        <w:spacing w:line="360" w:lineRule="auto"/>
        <w:jc w:val="both"/>
      </w:pPr>
      <w:bookmarkStart w:id="2" w:name="_Toc200830688"/>
      <w:r w:rsidRPr="00C24C0A">
        <w:t>Problem Statement</w:t>
      </w:r>
      <w:bookmarkEnd w:id="2"/>
    </w:p>
    <w:p w14:paraId="38FC734D" w14:textId="32FBA893" w:rsidR="00142251" w:rsidRPr="00142251" w:rsidRDefault="00142251" w:rsidP="00B05FD5">
      <w:pPr>
        <w:spacing w:line="360" w:lineRule="auto"/>
        <w:jc w:val="both"/>
        <w:rPr>
          <w:b/>
          <w:bCs/>
        </w:rPr>
      </w:pPr>
      <w:r w:rsidRPr="00142251">
        <w:t xml:space="preserve">It is a great challenge for caregivers and parents in Nepal and the world to understand the needs of the newborn since the babies are unable to speak. This </w:t>
      </w:r>
      <w:r>
        <w:t>leads to several problems which are as follows</w:t>
      </w:r>
      <w:r w:rsidRPr="00142251">
        <w:t>:</w:t>
      </w:r>
    </w:p>
    <w:p w14:paraId="47E02006" w14:textId="317F4AA2" w:rsidR="00142251" w:rsidRPr="00142251" w:rsidRDefault="00142251" w:rsidP="00B05FD5">
      <w:pPr>
        <w:spacing w:line="360" w:lineRule="auto"/>
        <w:jc w:val="both"/>
        <w:rPr>
          <w:b/>
          <w:bCs/>
        </w:rPr>
      </w:pPr>
      <w:r w:rsidRPr="00142251">
        <w:t>•</w:t>
      </w:r>
      <w:r>
        <w:t xml:space="preserve"> Most of the children's cry cannot be differentiated by </w:t>
      </w:r>
      <w:r w:rsidRPr="00142251">
        <w:t>parents, and so it is hard to understand and react accordingly.</w:t>
      </w:r>
    </w:p>
    <w:p w14:paraId="7C3951DB" w14:textId="77777777" w:rsidR="00142251" w:rsidRPr="00142251" w:rsidRDefault="00142251" w:rsidP="00B05FD5">
      <w:pPr>
        <w:spacing w:line="360" w:lineRule="auto"/>
        <w:jc w:val="both"/>
        <w:rPr>
          <w:b/>
          <w:bCs/>
        </w:rPr>
      </w:pPr>
      <w:r w:rsidRPr="00142251">
        <w:t>• There is no easy-to-use digital gadget in Nepal currently that can hear baby cries as they happen and help identify why they are crying. Lack of technology adds stress to parents and caregivers and causes delays in the proper reactions.</w:t>
      </w:r>
    </w:p>
    <w:p w14:paraId="3E0629EE" w14:textId="280076EE" w:rsidR="00142251" w:rsidRPr="00142251" w:rsidRDefault="00142251" w:rsidP="00B05FD5">
      <w:pPr>
        <w:spacing w:line="360" w:lineRule="auto"/>
        <w:jc w:val="both"/>
        <w:rPr>
          <w:b/>
          <w:bCs/>
        </w:rPr>
      </w:pPr>
      <w:r w:rsidRPr="00142251">
        <w:t xml:space="preserve">• Research shows that human accuracy for crying </w:t>
      </w:r>
      <w:proofErr w:type="gramStart"/>
      <w:r w:rsidRPr="00142251">
        <w:t>cause</w:t>
      </w:r>
      <w:proofErr w:type="gramEnd"/>
      <w:r w:rsidRPr="00142251">
        <w:t xml:space="preserve"> detection is low, leading to misinterpretation and unmet infant needs. This is especially alarming in families w</w:t>
      </w:r>
      <w:r>
        <w:t>ith low parenting experience.</w:t>
      </w:r>
    </w:p>
    <w:p w14:paraId="64AE5103" w14:textId="77777777" w:rsidR="00FA3D4F" w:rsidRDefault="00142251" w:rsidP="00B05FD5">
      <w:pPr>
        <w:spacing w:line="360" w:lineRule="auto"/>
        <w:jc w:val="both"/>
      </w:pPr>
      <w:r>
        <w:t>•</w:t>
      </w:r>
      <w:r w:rsidRPr="00142251">
        <w:t xml:space="preserve"> AI and deep learning have demonstrated high prospects in audio classification applications, their use in infant care particularly in a localized, affordable manner continues to be underdeveloped in the context of Nepal.</w:t>
      </w:r>
    </w:p>
    <w:p w14:paraId="52A10115" w14:textId="0E66CBC4" w:rsidR="0066297E" w:rsidRPr="00FA3D4F" w:rsidRDefault="00330D7B" w:rsidP="00B05FD5">
      <w:pPr>
        <w:pStyle w:val="Heading1"/>
        <w:spacing w:line="360" w:lineRule="auto"/>
        <w:jc w:val="both"/>
        <w:rPr>
          <w:rFonts w:cstheme="minorBidi"/>
          <w:sz w:val="24"/>
          <w:szCs w:val="22"/>
        </w:rPr>
      </w:pPr>
      <w:bookmarkStart w:id="3" w:name="_Toc200830689"/>
      <w:r w:rsidRPr="00797EB6">
        <w:lastRenderedPageBreak/>
        <w:t>Objectives</w:t>
      </w:r>
      <w:bookmarkEnd w:id="3"/>
    </w:p>
    <w:p w14:paraId="5B12E5CC" w14:textId="05590198" w:rsidR="00EE495E" w:rsidRPr="00EE495E" w:rsidRDefault="00EE495E" w:rsidP="00B05FD5">
      <w:pPr>
        <w:spacing w:before="100" w:beforeAutospacing="1" w:after="100" w:afterAutospacing="1" w:line="360" w:lineRule="auto"/>
        <w:jc w:val="both"/>
        <w:rPr>
          <w:rFonts w:cs="Times New Roman"/>
          <w:szCs w:val="24"/>
        </w:rPr>
      </w:pPr>
      <w:r w:rsidRPr="00EE495E">
        <w:rPr>
          <w:rFonts w:cs="Times New Roman"/>
          <w:szCs w:val="24"/>
        </w:rPr>
        <w:t xml:space="preserve">The general aim of the </w:t>
      </w:r>
      <w:proofErr w:type="spellStart"/>
      <w:r w:rsidRPr="00EE495E">
        <w:rPr>
          <w:rFonts w:cs="Times New Roman"/>
          <w:szCs w:val="24"/>
        </w:rPr>
        <w:t>Shishu</w:t>
      </w:r>
      <w:proofErr w:type="spellEnd"/>
      <w:r w:rsidR="00AD28F2">
        <w:rPr>
          <w:rFonts w:cs="Times New Roman"/>
          <w:szCs w:val="24"/>
        </w:rPr>
        <w:t>-</w:t>
      </w:r>
      <w:r w:rsidRPr="00EE495E">
        <w:rPr>
          <w:rFonts w:cs="Times New Roman"/>
          <w:szCs w:val="24"/>
        </w:rPr>
        <w:t>Care project is to create an intelligent, simple, and reliable deep learning-based online system that will analyze and classify baby cries</w:t>
      </w:r>
      <w:r w:rsidR="009F423F">
        <w:rPr>
          <w:rFonts w:cs="Times New Roman"/>
          <w:szCs w:val="24"/>
        </w:rPr>
        <w:t xml:space="preserve"> in real time. The objectives of this project</w:t>
      </w:r>
      <w:r w:rsidRPr="00EE495E">
        <w:rPr>
          <w:rFonts w:cs="Times New Roman"/>
          <w:szCs w:val="24"/>
        </w:rPr>
        <w:t xml:space="preserve"> are:</w:t>
      </w:r>
    </w:p>
    <w:p w14:paraId="7F06B020" w14:textId="322FB400" w:rsidR="00EE495E" w:rsidRPr="009F423F" w:rsidRDefault="009F423F" w:rsidP="00B05FD5">
      <w:pPr>
        <w:pStyle w:val="ListParagraph"/>
        <w:numPr>
          <w:ilvl w:val="0"/>
          <w:numId w:val="14"/>
        </w:numPr>
        <w:spacing w:before="100" w:beforeAutospacing="1" w:after="100" w:afterAutospacing="1" w:line="360" w:lineRule="auto"/>
        <w:jc w:val="both"/>
        <w:rPr>
          <w:rFonts w:cs="Times New Roman"/>
          <w:szCs w:val="24"/>
        </w:rPr>
      </w:pPr>
      <w:r w:rsidRPr="009F423F">
        <w:rPr>
          <w:rFonts w:cs="Times New Roman"/>
          <w:szCs w:val="24"/>
        </w:rPr>
        <w:t>To help</w:t>
      </w:r>
      <w:r w:rsidR="00EE495E" w:rsidRPr="009F423F">
        <w:rPr>
          <w:rFonts w:cs="Times New Roman"/>
          <w:szCs w:val="24"/>
        </w:rPr>
        <w:t xml:space="preserve"> caregivers understand what the baby needs by listening to and learning baby cries. They can categorize these cries into hunger, pain, and so on, so parents can react quickly and positively.</w:t>
      </w:r>
    </w:p>
    <w:p w14:paraId="129C12D4" w14:textId="0EB2160A" w:rsidR="00EE495E" w:rsidRPr="009F423F" w:rsidRDefault="009F423F" w:rsidP="00B05FD5">
      <w:pPr>
        <w:pStyle w:val="ListParagraph"/>
        <w:numPr>
          <w:ilvl w:val="0"/>
          <w:numId w:val="14"/>
        </w:numPr>
        <w:spacing w:before="100" w:beforeAutospacing="1" w:after="100" w:afterAutospacing="1" w:line="360" w:lineRule="auto"/>
        <w:jc w:val="both"/>
        <w:rPr>
          <w:rFonts w:cs="Times New Roman"/>
          <w:szCs w:val="24"/>
        </w:rPr>
      </w:pPr>
      <w:r>
        <w:rPr>
          <w:rFonts w:cs="Times New Roman"/>
          <w:szCs w:val="24"/>
        </w:rPr>
        <w:t>T</w:t>
      </w:r>
      <w:r w:rsidR="00EE495E" w:rsidRPr="009F423F">
        <w:rPr>
          <w:rFonts w:cs="Times New Roman"/>
          <w:szCs w:val="24"/>
        </w:rPr>
        <w:t>o bridge the gap in</w:t>
      </w:r>
      <w:r>
        <w:rPr>
          <w:rFonts w:cs="Times New Roman"/>
          <w:szCs w:val="24"/>
        </w:rPr>
        <w:t xml:space="preserve"> a parent-baby communication b</w:t>
      </w:r>
      <w:r w:rsidR="00EE495E" w:rsidRPr="009F423F">
        <w:rPr>
          <w:rFonts w:cs="Times New Roman"/>
          <w:szCs w:val="24"/>
        </w:rPr>
        <w:t>y using deep learning models</w:t>
      </w:r>
      <w:r>
        <w:rPr>
          <w:rFonts w:cs="Times New Roman"/>
          <w:szCs w:val="24"/>
        </w:rPr>
        <w:t xml:space="preserve"> to decode baby cries effectively </w:t>
      </w:r>
      <w:r w:rsidR="00EE495E" w:rsidRPr="009F423F">
        <w:rPr>
          <w:rFonts w:cs="Times New Roman"/>
          <w:szCs w:val="24"/>
        </w:rPr>
        <w:t>and emotional tension are reduced.</w:t>
      </w:r>
    </w:p>
    <w:p w14:paraId="5B246854" w14:textId="4819339F" w:rsidR="00EE495E" w:rsidRPr="009F423F" w:rsidRDefault="00EE495E" w:rsidP="00B05FD5">
      <w:pPr>
        <w:pStyle w:val="ListParagraph"/>
        <w:numPr>
          <w:ilvl w:val="0"/>
          <w:numId w:val="14"/>
        </w:numPr>
        <w:spacing w:before="100" w:beforeAutospacing="1" w:after="100" w:afterAutospacing="1" w:line="360" w:lineRule="auto"/>
        <w:jc w:val="both"/>
        <w:rPr>
          <w:rFonts w:cs="Times New Roman"/>
          <w:szCs w:val="24"/>
        </w:rPr>
      </w:pPr>
      <w:r w:rsidRPr="009F423F">
        <w:rPr>
          <w:rFonts w:cs="Times New Roman"/>
          <w:szCs w:val="24"/>
        </w:rPr>
        <w:t xml:space="preserve">To create a basic website </w:t>
      </w:r>
      <w:r w:rsidR="009F423F" w:rsidRPr="009F423F">
        <w:rPr>
          <w:rFonts w:cs="Times New Roman"/>
          <w:szCs w:val="24"/>
        </w:rPr>
        <w:t xml:space="preserve">layout </w:t>
      </w:r>
      <w:r w:rsidRPr="009F423F">
        <w:rPr>
          <w:rFonts w:cs="Times New Roman"/>
          <w:szCs w:val="24"/>
        </w:rPr>
        <w:t>that has a special</w:t>
      </w:r>
      <w:r w:rsidR="009F423F">
        <w:rPr>
          <w:rFonts w:cs="Times New Roman"/>
          <w:szCs w:val="24"/>
        </w:rPr>
        <w:t xml:space="preserve"> interface</w:t>
      </w:r>
      <w:r w:rsidRPr="009F423F">
        <w:rPr>
          <w:rFonts w:cs="Times New Roman"/>
          <w:szCs w:val="24"/>
        </w:rPr>
        <w:t xml:space="preserve"> and works using audio input.</w:t>
      </w:r>
    </w:p>
    <w:p w14:paraId="433EA241" w14:textId="6BCDDBA1" w:rsidR="00EE495E" w:rsidRPr="009F423F" w:rsidRDefault="00EE495E" w:rsidP="00B05FD5">
      <w:pPr>
        <w:pStyle w:val="ListParagraph"/>
        <w:numPr>
          <w:ilvl w:val="0"/>
          <w:numId w:val="14"/>
        </w:numPr>
        <w:spacing w:before="100" w:beforeAutospacing="1" w:after="100" w:afterAutospacing="1" w:line="360" w:lineRule="auto"/>
        <w:jc w:val="both"/>
        <w:rPr>
          <w:rFonts w:cs="Times New Roman"/>
          <w:szCs w:val="24"/>
        </w:rPr>
      </w:pPr>
      <w:r w:rsidRPr="009F423F">
        <w:rPr>
          <w:rFonts w:cs="Times New Roman"/>
          <w:szCs w:val="24"/>
        </w:rPr>
        <w:t xml:space="preserve">To improve infant care by </w:t>
      </w:r>
      <w:r w:rsidR="009F423F" w:rsidRPr="009F423F">
        <w:rPr>
          <w:rFonts w:cs="Times New Roman"/>
          <w:szCs w:val="24"/>
        </w:rPr>
        <w:t xml:space="preserve">providing feedback immediately </w:t>
      </w:r>
      <w:r w:rsidRPr="009F423F">
        <w:rPr>
          <w:rFonts w:cs="Times New Roman"/>
          <w:szCs w:val="24"/>
        </w:rPr>
        <w:t xml:space="preserve">by delivering short information about the cry type so that caregivers can </w:t>
      </w:r>
      <w:r w:rsidR="009F423F">
        <w:rPr>
          <w:rFonts w:cs="Times New Roman"/>
          <w:szCs w:val="24"/>
        </w:rPr>
        <w:t>understand</w:t>
      </w:r>
      <w:r w:rsidRPr="009F423F">
        <w:rPr>
          <w:rFonts w:cs="Times New Roman"/>
          <w:szCs w:val="24"/>
        </w:rPr>
        <w:t xml:space="preserve"> earlier and make the right decisions.</w:t>
      </w:r>
    </w:p>
    <w:p w14:paraId="362ACDCD" w14:textId="64AE4711" w:rsidR="00EE495E" w:rsidRPr="009F423F" w:rsidRDefault="00EE495E" w:rsidP="00B05FD5">
      <w:pPr>
        <w:pStyle w:val="ListParagraph"/>
        <w:numPr>
          <w:ilvl w:val="0"/>
          <w:numId w:val="14"/>
        </w:numPr>
        <w:spacing w:before="100" w:beforeAutospacing="1" w:after="100" w:afterAutospacing="1" w:line="360" w:lineRule="auto"/>
        <w:jc w:val="both"/>
        <w:rPr>
          <w:rFonts w:cs="Times New Roman"/>
          <w:szCs w:val="24"/>
        </w:rPr>
      </w:pPr>
      <w:r w:rsidRPr="009F423F">
        <w:rPr>
          <w:rFonts w:cs="Times New Roman"/>
          <w:szCs w:val="24"/>
        </w:rPr>
        <w:t>To promote caring pare</w:t>
      </w:r>
      <w:r w:rsidR="009F423F" w:rsidRPr="009F423F">
        <w:rPr>
          <w:rFonts w:cs="Times New Roman"/>
          <w:szCs w:val="24"/>
        </w:rPr>
        <w:t xml:space="preserve">ntal support through technology </w:t>
      </w:r>
      <w:r w:rsidRPr="009F423F">
        <w:rPr>
          <w:rFonts w:cs="Times New Roman"/>
          <w:szCs w:val="24"/>
        </w:rPr>
        <w:t>by making the platform accessible to everyone, including new parents and caregivers.</w:t>
      </w:r>
    </w:p>
    <w:p w14:paraId="56FDC035" w14:textId="726FCE86" w:rsidR="0066297E" w:rsidRDefault="00EE495E" w:rsidP="00B05FD5">
      <w:pPr>
        <w:pStyle w:val="ListParagraph"/>
        <w:numPr>
          <w:ilvl w:val="0"/>
          <w:numId w:val="14"/>
        </w:numPr>
        <w:spacing w:before="100" w:beforeAutospacing="1" w:after="100" w:afterAutospacing="1" w:line="360" w:lineRule="auto"/>
        <w:jc w:val="both"/>
        <w:rPr>
          <w:rFonts w:cs="Times New Roman"/>
          <w:szCs w:val="24"/>
        </w:rPr>
      </w:pPr>
      <w:r w:rsidRPr="009F423F">
        <w:rPr>
          <w:rFonts w:cs="Times New Roman"/>
          <w:szCs w:val="24"/>
        </w:rPr>
        <w:t xml:space="preserve">To assist future research </w:t>
      </w:r>
      <w:r w:rsidR="009F423F" w:rsidRPr="009F423F">
        <w:rPr>
          <w:rFonts w:cs="Times New Roman"/>
          <w:szCs w:val="24"/>
        </w:rPr>
        <w:t>and integration with healthcare by</w:t>
      </w:r>
      <w:r w:rsidRPr="009F423F">
        <w:rPr>
          <w:rFonts w:cs="Times New Roman"/>
          <w:szCs w:val="24"/>
        </w:rPr>
        <w:t xml:space="preserve"> offering structured, data sets and cry categorizations that would assist children's research or be utilized in intelligent childcare systems.</w:t>
      </w:r>
    </w:p>
    <w:p w14:paraId="04B62533" w14:textId="62E27BCB" w:rsidR="001440F9" w:rsidRDefault="001440F9" w:rsidP="00B05FD5">
      <w:pPr>
        <w:spacing w:before="100" w:beforeAutospacing="1" w:after="100" w:afterAutospacing="1" w:line="360" w:lineRule="auto"/>
        <w:jc w:val="both"/>
        <w:rPr>
          <w:rFonts w:cs="Times New Roman"/>
          <w:szCs w:val="24"/>
        </w:rPr>
      </w:pPr>
    </w:p>
    <w:p w14:paraId="25B407EB" w14:textId="77777777" w:rsidR="00080E95" w:rsidRPr="00080E95" w:rsidRDefault="00080E95" w:rsidP="00B05FD5">
      <w:pPr>
        <w:spacing w:before="100" w:beforeAutospacing="1" w:after="100" w:afterAutospacing="1" w:line="360" w:lineRule="auto"/>
        <w:jc w:val="both"/>
        <w:rPr>
          <w:rFonts w:cs="Times New Roman"/>
          <w:szCs w:val="24"/>
        </w:rPr>
      </w:pPr>
    </w:p>
    <w:p w14:paraId="3C652AF1" w14:textId="77777777" w:rsidR="001440F9" w:rsidRDefault="001440F9" w:rsidP="00B05FD5">
      <w:pPr>
        <w:spacing w:before="100" w:beforeAutospacing="1" w:after="100" w:afterAutospacing="1" w:line="360" w:lineRule="auto"/>
        <w:jc w:val="both"/>
        <w:rPr>
          <w:rFonts w:cs="Times New Roman"/>
          <w:szCs w:val="24"/>
        </w:rPr>
      </w:pPr>
    </w:p>
    <w:p w14:paraId="057FC447" w14:textId="11999191" w:rsidR="00C66258" w:rsidRDefault="00C66258" w:rsidP="00B05FD5">
      <w:pPr>
        <w:pStyle w:val="Heading1"/>
        <w:spacing w:line="360" w:lineRule="auto"/>
        <w:jc w:val="both"/>
        <w:rPr>
          <w:rFonts w:cs="Times New Roman"/>
          <w:color w:val="auto"/>
          <w:szCs w:val="32"/>
        </w:rPr>
      </w:pPr>
    </w:p>
    <w:p w14:paraId="4B721CE0" w14:textId="77777777" w:rsidR="00C66258" w:rsidRPr="00C66258" w:rsidRDefault="00C66258" w:rsidP="00C66258"/>
    <w:p w14:paraId="2021706D" w14:textId="1F89D366" w:rsidR="00FA3D4F" w:rsidRDefault="00CE1814" w:rsidP="00B05FD5">
      <w:pPr>
        <w:pStyle w:val="Heading1"/>
        <w:spacing w:line="360" w:lineRule="auto"/>
        <w:jc w:val="both"/>
        <w:rPr>
          <w:rFonts w:cs="Times New Roman"/>
          <w:color w:val="auto"/>
          <w:szCs w:val="32"/>
        </w:rPr>
      </w:pPr>
      <w:bookmarkStart w:id="4" w:name="_Toc200830690"/>
      <w:r>
        <w:rPr>
          <w:rFonts w:cs="Times New Roman"/>
          <w:color w:val="auto"/>
          <w:szCs w:val="32"/>
        </w:rPr>
        <w:lastRenderedPageBreak/>
        <w:t>Methodology</w:t>
      </w:r>
      <w:bookmarkEnd w:id="4"/>
    </w:p>
    <w:p w14:paraId="70891758" w14:textId="59266CD9" w:rsidR="00FA3D4F" w:rsidRDefault="00B05FD5" w:rsidP="00B05FD5">
      <w:pPr>
        <w:pStyle w:val="Heading2"/>
        <w:spacing w:line="360" w:lineRule="auto"/>
        <w:jc w:val="both"/>
      </w:pPr>
      <w:bookmarkStart w:id="5" w:name="_Toc200830691"/>
      <w:proofErr w:type="spellStart"/>
      <w:proofErr w:type="gramStart"/>
      <w:r>
        <w:t>a</w:t>
      </w:r>
      <w:r w:rsidR="00903DD7">
        <w:t>.</w:t>
      </w:r>
      <w:r w:rsidR="00CE1814" w:rsidRPr="00B83E52">
        <w:t>Requirement</w:t>
      </w:r>
      <w:proofErr w:type="spellEnd"/>
      <w:proofErr w:type="gramEnd"/>
      <w:r w:rsidR="00CE1814" w:rsidRPr="00B83E52">
        <w:t xml:space="preserve"> Identification</w:t>
      </w:r>
      <w:bookmarkEnd w:id="5"/>
      <w:r w:rsidR="00CE1814" w:rsidRPr="00B83E52">
        <w:t xml:space="preserve"> </w:t>
      </w:r>
    </w:p>
    <w:p w14:paraId="41E415DC" w14:textId="1F02A1C4" w:rsidR="00CE1814" w:rsidRDefault="00CE1814" w:rsidP="00B05FD5">
      <w:pPr>
        <w:spacing w:line="360" w:lineRule="auto"/>
        <w:jc w:val="both"/>
      </w:pPr>
      <w:r w:rsidRPr="00AB383B">
        <w:t xml:space="preserve">The requirement identification phase is crucial in understanding what the </w:t>
      </w:r>
      <w:proofErr w:type="spellStart"/>
      <w:r>
        <w:t>Shishu</w:t>
      </w:r>
      <w:proofErr w:type="spellEnd"/>
      <w:r>
        <w:t xml:space="preserve"> care </w:t>
      </w:r>
      <w:r w:rsidRPr="00AB383B">
        <w:t>system must achieve. This section outlines all the essential functional and non-functional requirements of the system to ensure its successful development and implementation</w:t>
      </w:r>
      <w:r>
        <w:t>.</w:t>
      </w:r>
    </w:p>
    <w:p w14:paraId="70888EA0" w14:textId="73CA95DD" w:rsidR="002C3725" w:rsidRPr="002C3725" w:rsidRDefault="008F6276" w:rsidP="00C66258">
      <w:pPr>
        <w:pStyle w:val="Heading3"/>
        <w:spacing w:line="360" w:lineRule="auto"/>
        <w:jc w:val="both"/>
      </w:pPr>
      <w:bookmarkStart w:id="6" w:name="_Toc200830692"/>
      <w:proofErr w:type="spellStart"/>
      <w:r>
        <w:t>I</w:t>
      </w:r>
      <w:r w:rsidR="00C71165">
        <w:t>.</w:t>
      </w:r>
      <w:r w:rsidR="00CE1814" w:rsidRPr="002C3725">
        <w:t>Literature</w:t>
      </w:r>
      <w:proofErr w:type="spellEnd"/>
      <w:r w:rsidR="00CE1814" w:rsidRPr="002C3725">
        <w:t xml:space="preserve"> Review</w:t>
      </w:r>
      <w:bookmarkEnd w:id="6"/>
    </w:p>
    <w:p w14:paraId="1372E89E" w14:textId="77777777" w:rsidR="00CE1814" w:rsidRDefault="00CE1814" w:rsidP="00B05FD5">
      <w:pPr>
        <w:spacing w:line="360" w:lineRule="auto"/>
        <w:jc w:val="both"/>
      </w:pPr>
      <w:r w:rsidRPr="00552DD6">
        <w:t>Infant cry recognition usually comprises audio signal processing and machine learning model classification. Numerous works, including those of [</w:t>
      </w:r>
      <w:proofErr w:type="spellStart"/>
      <w:r w:rsidRPr="00552DD6">
        <w:t>Petroni</w:t>
      </w:r>
      <w:proofErr w:type="spellEnd"/>
      <w:r w:rsidRPr="00552DD6">
        <w:t xml:space="preserve"> et al., 1995] and [</w:t>
      </w:r>
      <w:proofErr w:type="spellStart"/>
      <w:r w:rsidRPr="00552DD6">
        <w:t>Aureli</w:t>
      </w:r>
      <w:proofErr w:type="spellEnd"/>
      <w:r w:rsidRPr="00552DD6">
        <w:t xml:space="preserve"> et al., 2014], concentrated on the acoustic description of various kinds of baby cries in relation to acoustic features comprising pitch, intensity, and frequency patterns. The research </w:t>
      </w:r>
      <w:proofErr w:type="gramStart"/>
      <w:r w:rsidRPr="00552DD6">
        <w:t>came to the conclusion</w:t>
      </w:r>
      <w:proofErr w:type="gramEnd"/>
      <w:r w:rsidRPr="00552DD6">
        <w:t xml:space="preserve"> that there are specific types of cries, e.g., hunger, pain, and discomfort, which have recognizable audio patterns that can be represented computationally.</w:t>
      </w:r>
    </w:p>
    <w:p w14:paraId="3A52ACEC" w14:textId="77777777" w:rsidR="00CE1814" w:rsidRDefault="00CE1814" w:rsidP="00B05FD5">
      <w:pPr>
        <w:spacing w:line="360" w:lineRule="auto"/>
        <w:jc w:val="both"/>
      </w:pPr>
      <w:r>
        <w:rPr>
          <w:noProof/>
        </w:rPr>
        <w:drawing>
          <wp:inline distT="0" distB="0" distL="0" distR="0" wp14:anchorId="43B76E9A" wp14:editId="6F1AEDE6">
            <wp:extent cx="5200650" cy="1743747"/>
            <wp:effectExtent l="0" t="0" r="0" b="8890"/>
            <wp:docPr id="392419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8030" cy="1759633"/>
                    </a:xfrm>
                    <a:prstGeom prst="rect">
                      <a:avLst/>
                    </a:prstGeom>
                    <a:noFill/>
                  </pic:spPr>
                </pic:pic>
              </a:graphicData>
            </a:graphic>
          </wp:inline>
        </w:drawing>
      </w:r>
    </w:p>
    <w:p w14:paraId="10C0A411" w14:textId="77777777" w:rsidR="00CE1814" w:rsidRDefault="00CE1814" w:rsidP="00B05FD5">
      <w:pPr>
        <w:spacing w:line="360" w:lineRule="auto"/>
        <w:jc w:val="both"/>
      </w:pPr>
      <w:r>
        <w:t xml:space="preserve">It is the past project which has been </w:t>
      </w:r>
      <w:proofErr w:type="gramStart"/>
      <w:r>
        <w:t>done  already</w:t>
      </w:r>
      <w:proofErr w:type="gramEnd"/>
      <w:r>
        <w:t xml:space="preserve"> decades ago. Here, pre-processing has been done and feature extraction with pattern classifier with trained Model Parameter.</w:t>
      </w:r>
      <w:r w:rsidRPr="00EA4C53">
        <w:t xml:space="preserve"> </w:t>
      </w:r>
      <w:proofErr w:type="spellStart"/>
      <w:r w:rsidRPr="00EA4C53">
        <w:t>Chorna</w:t>
      </w:r>
      <w:proofErr w:type="spellEnd"/>
      <w:r w:rsidRPr="00EA4C53">
        <w:t xml:space="preserve"> et al. (2014) used cry acoustics for assessing neurological development, focusing more on clinical diagnosis than daily care. </w:t>
      </w:r>
      <w:proofErr w:type="spellStart"/>
      <w:r w:rsidRPr="00EA4C53">
        <w:t>Ravichander</w:t>
      </w:r>
      <w:proofErr w:type="spellEnd"/>
      <w:r w:rsidRPr="00EA4C53">
        <w:t xml:space="preserve"> et al. (2017) used MFCCs and KNN/SVM to differentiate types of cries in a controlled environment</w:t>
      </w:r>
      <w:r>
        <w:t>.</w:t>
      </w:r>
    </w:p>
    <w:p w14:paraId="4962DAD8" w14:textId="77777777" w:rsidR="00CE1814" w:rsidRPr="00552DD6" w:rsidRDefault="00CE1814" w:rsidP="00B05FD5">
      <w:pPr>
        <w:spacing w:line="360" w:lineRule="auto"/>
        <w:jc w:val="both"/>
      </w:pPr>
    </w:p>
    <w:p w14:paraId="49FE9EC2" w14:textId="503C6BD8" w:rsidR="00C71165" w:rsidRDefault="008F6276" w:rsidP="00B05FD5">
      <w:pPr>
        <w:pStyle w:val="Heading3"/>
        <w:spacing w:line="360" w:lineRule="auto"/>
        <w:jc w:val="both"/>
        <w:rPr>
          <w:rFonts w:cs="Times New Roman"/>
          <w:bCs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200830693"/>
      <w:r>
        <w:rPr>
          <w:rFonts w:cs="Times New Roman"/>
          <w:bCs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II</w:t>
      </w:r>
      <w:r w:rsidR="00C71165">
        <w:rPr>
          <w:rFonts w:cs="Times New Roman"/>
          <w:bCs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Requirement Analysis</w:t>
      </w:r>
      <w:bookmarkEnd w:id="7"/>
    </w:p>
    <w:p w14:paraId="707272EC" w14:textId="7E2D6258" w:rsidR="00CE1814" w:rsidRPr="00903DD7" w:rsidRDefault="00380A4B" w:rsidP="00B05FD5">
      <w:pPr>
        <w:pStyle w:val="Heading3"/>
        <w:spacing w:line="360" w:lineRule="auto"/>
        <w:jc w:val="both"/>
        <w:rPr>
          <w:rFonts w:cs="Times New Roman"/>
          <w:b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200830694"/>
      <w:proofErr w:type="spellStart"/>
      <w:r w:rsidRPr="00903DD7">
        <w:rPr>
          <w:rFonts w:cs="Times New Roman"/>
          <w:b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008F6276" w:rsidRPr="00903DD7">
        <w:rPr>
          <w:rFonts w:cs="Times New Roman"/>
          <w:b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03DD7" w:rsidRPr="00903DD7">
        <w:rPr>
          <w:rFonts w:cs="Times New Roman"/>
          <w:b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E1814" w:rsidRPr="00903DD7">
        <w:rPr>
          <w:rFonts w:cs="Times New Roman"/>
          <w:b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Functional Requirement</w:t>
      </w:r>
      <w:bookmarkEnd w:id="8"/>
    </w:p>
    <w:p w14:paraId="71AFBB7F" w14:textId="77777777" w:rsidR="00CE1814" w:rsidRDefault="00CE1814" w:rsidP="00B05FD5">
      <w:pPr>
        <w:spacing w:line="360" w:lineRule="auto"/>
        <w:jc w:val="both"/>
      </w:pPr>
      <w:r>
        <w:t xml:space="preserve">The functional Requirement define the basic functionality of </w:t>
      </w:r>
      <w:proofErr w:type="spellStart"/>
      <w:r>
        <w:t>Shishu</w:t>
      </w:r>
      <w:proofErr w:type="spellEnd"/>
      <w:r>
        <w:t xml:space="preserve"> Care system which perform operations like:</w:t>
      </w:r>
    </w:p>
    <w:p w14:paraId="7DB8E966" w14:textId="77777777" w:rsidR="00CE1814" w:rsidRDefault="00CE1814" w:rsidP="00B05FD5">
      <w:pPr>
        <w:pStyle w:val="ListParagraph"/>
        <w:numPr>
          <w:ilvl w:val="0"/>
          <w:numId w:val="16"/>
        </w:numPr>
        <w:spacing w:line="360" w:lineRule="auto"/>
        <w:jc w:val="both"/>
      </w:pPr>
      <w:r>
        <w:t>The system must capture real time data audio whenever baby cries using microphone or audio recognition devices.</w:t>
      </w:r>
    </w:p>
    <w:p w14:paraId="39DEEE68" w14:textId="77777777" w:rsidR="00CE1814" w:rsidRDefault="00CE1814" w:rsidP="00B05FD5">
      <w:pPr>
        <w:pStyle w:val="ListParagraph"/>
        <w:numPr>
          <w:ilvl w:val="0"/>
          <w:numId w:val="16"/>
        </w:numPr>
        <w:spacing w:line="360" w:lineRule="auto"/>
        <w:jc w:val="both"/>
      </w:pPr>
      <w:r>
        <w:t>The system must classify the cry “hunger” or “Not Hungry” using trained model.</w:t>
      </w:r>
    </w:p>
    <w:p w14:paraId="386CEB77" w14:textId="6CBDD0FC" w:rsidR="00CE1814" w:rsidRPr="00903DD7" w:rsidRDefault="00380A4B" w:rsidP="00B05FD5">
      <w:pPr>
        <w:pStyle w:val="Heading3"/>
        <w:spacing w:line="360" w:lineRule="auto"/>
        <w:jc w:val="both"/>
        <w:rPr>
          <w:rFonts w:cs="Times New Roman"/>
          <w:b w:val="0"/>
          <w:bCs w:val="0"/>
          <w:color w:val="auto"/>
        </w:rPr>
      </w:pPr>
      <w:bookmarkStart w:id="9" w:name="_Toc200830695"/>
      <w:r w:rsidRPr="00903DD7">
        <w:rPr>
          <w:rFonts w:cs="Times New Roman"/>
          <w:b w:val="0"/>
          <w:bCs w:val="0"/>
          <w:color w:val="auto"/>
        </w:rPr>
        <w:t>ii.</w:t>
      </w:r>
      <w:r w:rsidR="00903DD7" w:rsidRPr="00903DD7">
        <w:rPr>
          <w:rFonts w:cs="Times New Roman"/>
          <w:b w:val="0"/>
          <w:bCs w:val="0"/>
          <w:color w:val="auto"/>
        </w:rPr>
        <w:t xml:space="preserve"> Non-Functional</w:t>
      </w:r>
      <w:r w:rsidR="00CE1814" w:rsidRPr="00903DD7">
        <w:rPr>
          <w:rFonts w:cs="Times New Roman"/>
          <w:b w:val="0"/>
          <w:bCs w:val="0"/>
          <w:color w:val="auto"/>
        </w:rPr>
        <w:t xml:space="preserve"> Requirements</w:t>
      </w:r>
      <w:bookmarkEnd w:id="9"/>
    </w:p>
    <w:p w14:paraId="45920C59" w14:textId="77777777" w:rsidR="00CE1814" w:rsidRDefault="00CE1814" w:rsidP="00B05FD5">
      <w:pPr>
        <w:spacing w:line="360" w:lineRule="auto"/>
        <w:jc w:val="both"/>
      </w:pPr>
      <w:r w:rsidRPr="00D4001B">
        <w:t>Non-functional requirements define the overall attributes and constraints of the system performance:</w:t>
      </w:r>
    </w:p>
    <w:p w14:paraId="0EF07D30" w14:textId="230E61AE" w:rsidR="00CE1814" w:rsidRDefault="00CE1814" w:rsidP="00B05FD5">
      <w:pPr>
        <w:pStyle w:val="ListParagraph"/>
        <w:numPr>
          <w:ilvl w:val="0"/>
          <w:numId w:val="17"/>
        </w:numPr>
        <w:spacing w:line="360" w:lineRule="auto"/>
        <w:jc w:val="both"/>
      </w:pPr>
      <w:r>
        <w:t xml:space="preserve">Usability: The system must be easy to </w:t>
      </w:r>
      <w:r w:rsidR="00C66258">
        <w:t>use,</w:t>
      </w:r>
      <w:r>
        <w:t xml:space="preserve"> with minimal user interaction.</w:t>
      </w:r>
    </w:p>
    <w:p w14:paraId="3AFF5F86" w14:textId="77777777" w:rsidR="00CE1814" w:rsidRDefault="00CE1814" w:rsidP="00B05FD5">
      <w:pPr>
        <w:pStyle w:val="ListParagraph"/>
        <w:numPr>
          <w:ilvl w:val="0"/>
          <w:numId w:val="17"/>
        </w:numPr>
        <w:spacing w:line="360" w:lineRule="auto"/>
        <w:jc w:val="both"/>
      </w:pPr>
      <w:r>
        <w:t>Accuracy: The system must be easy to use with accurate more than 80%.</w:t>
      </w:r>
    </w:p>
    <w:p w14:paraId="72005D49" w14:textId="77777777" w:rsidR="00CE1814" w:rsidRDefault="00CE1814" w:rsidP="00B05FD5">
      <w:pPr>
        <w:pStyle w:val="ListParagraph"/>
        <w:numPr>
          <w:ilvl w:val="0"/>
          <w:numId w:val="17"/>
        </w:numPr>
        <w:spacing w:line="360" w:lineRule="auto"/>
        <w:jc w:val="both"/>
      </w:pPr>
      <w:r>
        <w:t>Performance: The detection of crying and classification must be done automatically.</w:t>
      </w:r>
    </w:p>
    <w:p w14:paraId="1307AFE9" w14:textId="294EF5EF" w:rsidR="00CE1814" w:rsidRPr="001F4848" w:rsidRDefault="00B01344" w:rsidP="00B05FD5">
      <w:pPr>
        <w:pStyle w:val="Heading2"/>
        <w:spacing w:line="360" w:lineRule="auto"/>
        <w:jc w:val="both"/>
        <w:rPr>
          <w:rFonts w:cs="Times New Roman"/>
          <w:color w:val="auto"/>
          <w:szCs w:val="28"/>
        </w:rPr>
      </w:pPr>
      <w:bookmarkStart w:id="10" w:name="_Toc200830696"/>
      <w:r>
        <w:rPr>
          <w:rFonts w:cs="Times New Roman"/>
          <w:color w:val="auto"/>
          <w:szCs w:val="28"/>
        </w:rPr>
        <w:t>b</w:t>
      </w:r>
      <w:r w:rsidR="00CE1814" w:rsidRPr="001F4848">
        <w:rPr>
          <w:rFonts w:cs="Times New Roman"/>
          <w:color w:val="auto"/>
          <w:szCs w:val="28"/>
        </w:rPr>
        <w:t>.</w:t>
      </w:r>
      <w:r w:rsidR="00835A1B">
        <w:rPr>
          <w:rFonts w:cs="Times New Roman"/>
          <w:color w:val="auto"/>
          <w:szCs w:val="28"/>
        </w:rPr>
        <w:t xml:space="preserve"> </w:t>
      </w:r>
      <w:r w:rsidR="00CE1814" w:rsidRPr="001F4848">
        <w:rPr>
          <w:rFonts w:cs="Times New Roman"/>
          <w:color w:val="auto"/>
          <w:szCs w:val="28"/>
        </w:rPr>
        <w:t>Requirement Feasibility</w:t>
      </w:r>
      <w:bookmarkEnd w:id="10"/>
    </w:p>
    <w:p w14:paraId="28F430D3" w14:textId="11FC5074" w:rsidR="00CE1814" w:rsidRPr="001F4848" w:rsidRDefault="00B01344" w:rsidP="00B05FD5">
      <w:pPr>
        <w:pStyle w:val="Heading3"/>
        <w:spacing w:line="360" w:lineRule="auto"/>
        <w:jc w:val="both"/>
        <w:rPr>
          <w:rFonts w:cs="Times New Roman"/>
          <w:color w:val="auto"/>
        </w:rPr>
      </w:pPr>
      <w:bookmarkStart w:id="11" w:name="_Toc200830697"/>
      <w:r>
        <w:rPr>
          <w:rFonts w:cs="Times New Roman"/>
          <w:color w:val="auto"/>
        </w:rPr>
        <w:t>I</w:t>
      </w:r>
      <w:r w:rsidR="00CE1814" w:rsidRPr="001F4848">
        <w:rPr>
          <w:rFonts w:cs="Times New Roman"/>
          <w:color w:val="auto"/>
        </w:rPr>
        <w:t>. Technical Feasibility</w:t>
      </w:r>
      <w:bookmarkEnd w:id="11"/>
    </w:p>
    <w:p w14:paraId="3B01C474" w14:textId="77777777" w:rsidR="00CE1814" w:rsidRDefault="00CE1814" w:rsidP="00B05FD5">
      <w:pPr>
        <w:spacing w:line="360" w:lineRule="auto"/>
        <w:jc w:val="both"/>
      </w:pPr>
      <w:r w:rsidRPr="003320C9">
        <w:t xml:space="preserve">The proposed project, </w:t>
      </w:r>
      <w:proofErr w:type="spellStart"/>
      <w:r w:rsidRPr="003320C9">
        <w:t>Shishu</w:t>
      </w:r>
      <w:proofErr w:type="spellEnd"/>
      <w:r w:rsidRPr="003320C9">
        <w:t xml:space="preserve">-Care, is to recognize a baby's cry and determine if the baby is hungry or not using sound classification and machine learning algorithms. The project is feasible from a technical perspective because it takes audio as an input from a microphone, preprocessing techniques, and deep learning models like CNNs. </w:t>
      </w:r>
    </w:p>
    <w:p w14:paraId="4DDA59A7" w14:textId="083705C9" w:rsidR="00CE1814" w:rsidRPr="00F07971" w:rsidRDefault="00CE1814" w:rsidP="00B05FD5">
      <w:pPr>
        <w:pStyle w:val="ListParagraph"/>
        <w:numPr>
          <w:ilvl w:val="0"/>
          <w:numId w:val="10"/>
        </w:numPr>
        <w:spacing w:line="360" w:lineRule="auto"/>
        <w:jc w:val="both"/>
        <w:rPr>
          <w:rFonts w:cs="Times New Roman"/>
        </w:rPr>
      </w:pPr>
      <w:r w:rsidRPr="003E400F">
        <w:rPr>
          <w:rFonts w:eastAsiaTheme="majorEastAsia"/>
        </w:rPr>
        <w:t>Technology Stack</w:t>
      </w:r>
      <w:r w:rsidRPr="00E3575B">
        <w:rPr>
          <w:rFonts w:cs="Times New Roman"/>
        </w:rPr>
        <w:t>:</w:t>
      </w:r>
      <w:r>
        <w:rPr>
          <w:rFonts w:cs="Times New Roman"/>
        </w:rPr>
        <w:t xml:space="preserve"> </w:t>
      </w:r>
      <w:r w:rsidRPr="003320C9">
        <w:t>The platforms and tools</w:t>
      </w:r>
      <w:r>
        <w:t xml:space="preserve"> that</w:t>
      </w:r>
      <w:r w:rsidRPr="003320C9">
        <w:t xml:space="preserve"> </w:t>
      </w:r>
      <w:r>
        <w:t xml:space="preserve">are </w:t>
      </w:r>
      <w:r w:rsidRPr="003320C9">
        <w:t xml:space="preserve">to be used are Python, TensorFlow, </w:t>
      </w:r>
      <w:r>
        <w:t xml:space="preserve">Convolutional Neural Network and Classification </w:t>
      </w:r>
      <w:r w:rsidRPr="003320C9">
        <w:t xml:space="preserve">and </w:t>
      </w:r>
      <w:r>
        <w:t>VS-code as IDE</w:t>
      </w:r>
      <w:r w:rsidRPr="003320C9">
        <w:t xml:space="preserve"> </w:t>
      </w:r>
      <w:r w:rsidR="00C66258" w:rsidRPr="003320C9">
        <w:t>platforms,</w:t>
      </w:r>
      <w:r w:rsidRPr="003320C9">
        <w:t xml:space="preserve"> which are all accessible to the development team.</w:t>
      </w:r>
    </w:p>
    <w:p w14:paraId="4CAE2865" w14:textId="77777777" w:rsidR="00CE1814" w:rsidRPr="00E3575B" w:rsidRDefault="00CE1814" w:rsidP="00B05FD5">
      <w:pPr>
        <w:pStyle w:val="ListParagraph"/>
        <w:numPr>
          <w:ilvl w:val="0"/>
          <w:numId w:val="10"/>
        </w:numPr>
        <w:spacing w:line="360" w:lineRule="auto"/>
        <w:jc w:val="both"/>
        <w:rPr>
          <w:rFonts w:cs="Times New Roman"/>
        </w:rPr>
      </w:pPr>
      <w:r w:rsidRPr="003E400F">
        <w:rPr>
          <w:rFonts w:eastAsiaTheme="majorEastAsia"/>
        </w:rPr>
        <w:t>Algorithm</w:t>
      </w:r>
      <w:r w:rsidRPr="00E3575B">
        <w:rPr>
          <w:rFonts w:cs="Times New Roman"/>
        </w:rPr>
        <w:t>:</w:t>
      </w:r>
    </w:p>
    <w:p w14:paraId="326B9683" w14:textId="2345A502" w:rsidR="00877186" w:rsidRDefault="00CE1814" w:rsidP="00C66258">
      <w:pPr>
        <w:pStyle w:val="ListParagraph"/>
        <w:spacing w:line="360" w:lineRule="auto"/>
        <w:jc w:val="both"/>
      </w:pPr>
      <w:proofErr w:type="spellStart"/>
      <w:r>
        <w:t>Shishu</w:t>
      </w:r>
      <w:proofErr w:type="spellEnd"/>
      <w:r>
        <w:t xml:space="preserve"> Care,</w:t>
      </w:r>
      <w:r w:rsidRPr="007277B5">
        <w:t xml:space="preserve"> </w:t>
      </w:r>
      <w:r>
        <w:t>t</w:t>
      </w:r>
      <w:r w:rsidRPr="007277B5">
        <w:t xml:space="preserve">he project begins by extracting audio features from recorded baby cries using the </w:t>
      </w:r>
      <w:proofErr w:type="spellStart"/>
      <w:r w:rsidRPr="007277B5">
        <w:t>librosa</w:t>
      </w:r>
      <w:proofErr w:type="spellEnd"/>
      <w:r w:rsidRPr="007277B5">
        <w:t xml:space="preserve"> library. This typically involves the use of Mel-Frequency Cepstral Coefficients (MFCCs), which effectively capture the important </w:t>
      </w:r>
      <w:r w:rsidRPr="007277B5">
        <w:lastRenderedPageBreak/>
        <w:t>acoustic properties of sound</w:t>
      </w:r>
      <w:r>
        <w:t xml:space="preserve">. </w:t>
      </w:r>
      <w:r w:rsidRPr="007277B5">
        <w:t>KNN is a simple yet powerful classification algorithm that works by comparing a given data point with its closest neighbors in the feature space</w:t>
      </w:r>
      <w:r>
        <w:t xml:space="preserve">. Additionally, Support Vector Machine and Random forest </w:t>
      </w:r>
      <w:proofErr w:type="spellStart"/>
      <w:r>
        <w:t>classifer</w:t>
      </w:r>
      <w:proofErr w:type="spellEnd"/>
      <w:r>
        <w:t xml:space="preserve"> algorithm are also used together </w:t>
      </w:r>
      <w:r w:rsidRPr="007277B5">
        <w:t>contributing toward the development of an intelligent assistant for infant care.</w:t>
      </w:r>
      <w:r>
        <w:t xml:space="preserve"> </w:t>
      </w:r>
    </w:p>
    <w:p w14:paraId="2CF3D9C5" w14:textId="3EF24CCE" w:rsidR="00877186" w:rsidRPr="00C66258" w:rsidRDefault="00877186" w:rsidP="00C66258">
      <w:pPr>
        <w:pStyle w:val="Heading3"/>
        <w:spacing w:line="360" w:lineRule="auto"/>
        <w:jc w:val="both"/>
        <w:rPr>
          <w:rFonts w:cs="Times New Roman"/>
          <w:color w:val="auto"/>
        </w:rPr>
      </w:pPr>
      <w:bookmarkStart w:id="12" w:name="_Toc200830698"/>
      <w:r>
        <w:rPr>
          <w:rFonts w:cs="Times New Roman"/>
          <w:color w:val="auto"/>
        </w:rPr>
        <w:t>II</w:t>
      </w:r>
      <w:r w:rsidRPr="001F4848">
        <w:rPr>
          <w:rFonts w:cs="Times New Roman"/>
          <w:color w:val="auto"/>
        </w:rPr>
        <w:t>. Operational Feasibility</w:t>
      </w:r>
      <w:bookmarkEnd w:id="12"/>
    </w:p>
    <w:p w14:paraId="051AF3D0" w14:textId="707950A0" w:rsidR="00877186" w:rsidRDefault="00877186" w:rsidP="00B05FD5">
      <w:pPr>
        <w:spacing w:line="360" w:lineRule="auto"/>
        <w:jc w:val="both"/>
      </w:pPr>
      <w:r>
        <w:t>The system will be simple and intuitive for users such as parents or caregivers. It will provide clear indications (e.g., visual or audio signals) if the baby is crying due to hunger. As the system automates an important part of infant care, it is likely to be accepted and prove beneficial to the users, especially for new parents.</w:t>
      </w:r>
    </w:p>
    <w:p w14:paraId="2232691C" w14:textId="79C613CB" w:rsidR="00877186" w:rsidRPr="00C66258" w:rsidRDefault="00B01344" w:rsidP="00C66258">
      <w:pPr>
        <w:pStyle w:val="Heading3"/>
        <w:spacing w:line="360" w:lineRule="auto"/>
        <w:jc w:val="both"/>
        <w:rPr>
          <w:rFonts w:cs="Times New Roman"/>
          <w:color w:val="auto"/>
        </w:rPr>
      </w:pPr>
      <w:bookmarkStart w:id="13" w:name="_Toc200830699"/>
      <w:r>
        <w:rPr>
          <w:rFonts w:cs="Times New Roman"/>
          <w:color w:val="auto"/>
        </w:rPr>
        <w:t>II</w:t>
      </w:r>
      <w:r w:rsidR="00877186">
        <w:rPr>
          <w:rFonts w:cs="Times New Roman"/>
          <w:color w:val="auto"/>
        </w:rPr>
        <w:t>I</w:t>
      </w:r>
      <w:r w:rsidR="00CE1814" w:rsidRPr="001F4848">
        <w:rPr>
          <w:rFonts w:cs="Times New Roman"/>
          <w:color w:val="auto"/>
        </w:rPr>
        <w:t>. Economic Feasibility</w:t>
      </w:r>
      <w:bookmarkEnd w:id="13"/>
    </w:p>
    <w:p w14:paraId="7B2F0CCC" w14:textId="15303F59" w:rsidR="00877186" w:rsidRDefault="00CE1814" w:rsidP="00B05FD5">
      <w:pPr>
        <w:spacing w:line="360" w:lineRule="auto"/>
        <w:jc w:val="both"/>
      </w:pPr>
      <w:proofErr w:type="spellStart"/>
      <w:r>
        <w:t>Shishu</w:t>
      </w:r>
      <w:proofErr w:type="spellEnd"/>
      <w:r>
        <w:t>-care project is economically feasible as it mainly relies on free and open-source software tools. The only potential costs may involve acquiring a high-quality microphone or sound sensor, but these costs are minimal. We team members will contribute our time and effort without any monetary compensation, making it a cost-effective academic project.</w:t>
      </w:r>
    </w:p>
    <w:p w14:paraId="76FB0010" w14:textId="163E51A3" w:rsidR="00C66258" w:rsidRDefault="00C66258" w:rsidP="00B05FD5">
      <w:pPr>
        <w:spacing w:line="360" w:lineRule="auto"/>
        <w:jc w:val="both"/>
      </w:pPr>
    </w:p>
    <w:p w14:paraId="6FCE9C60" w14:textId="7F3E6F8A" w:rsidR="00C66258" w:rsidRDefault="00C66258" w:rsidP="00B05FD5">
      <w:pPr>
        <w:spacing w:line="360" w:lineRule="auto"/>
        <w:jc w:val="both"/>
      </w:pPr>
    </w:p>
    <w:p w14:paraId="1949EB4F" w14:textId="6C2EC08E" w:rsidR="00C66258" w:rsidRDefault="00C66258" w:rsidP="00B05FD5">
      <w:pPr>
        <w:spacing w:line="360" w:lineRule="auto"/>
        <w:jc w:val="both"/>
      </w:pPr>
    </w:p>
    <w:p w14:paraId="589DF9A0" w14:textId="580CD001" w:rsidR="00C66258" w:rsidRDefault="00C66258" w:rsidP="00B05FD5">
      <w:pPr>
        <w:spacing w:line="360" w:lineRule="auto"/>
        <w:jc w:val="both"/>
      </w:pPr>
    </w:p>
    <w:p w14:paraId="7E949059" w14:textId="31314D06" w:rsidR="00C66258" w:rsidRDefault="00C66258" w:rsidP="00B05FD5">
      <w:pPr>
        <w:spacing w:line="360" w:lineRule="auto"/>
        <w:jc w:val="both"/>
      </w:pPr>
    </w:p>
    <w:p w14:paraId="4B64A3E3" w14:textId="18BF6798" w:rsidR="00C66258" w:rsidRDefault="00C66258" w:rsidP="00B05FD5">
      <w:pPr>
        <w:spacing w:line="360" w:lineRule="auto"/>
        <w:jc w:val="both"/>
      </w:pPr>
    </w:p>
    <w:p w14:paraId="01F60099" w14:textId="452857DF" w:rsidR="00C66258" w:rsidRDefault="00C66258" w:rsidP="00B05FD5">
      <w:pPr>
        <w:spacing w:line="360" w:lineRule="auto"/>
        <w:jc w:val="both"/>
      </w:pPr>
    </w:p>
    <w:p w14:paraId="37BFF0C9" w14:textId="75DBB8AE" w:rsidR="00C66258" w:rsidRDefault="00C66258" w:rsidP="00B05FD5">
      <w:pPr>
        <w:spacing w:line="360" w:lineRule="auto"/>
        <w:jc w:val="both"/>
      </w:pPr>
    </w:p>
    <w:p w14:paraId="0948E712" w14:textId="2BDEE2CD" w:rsidR="00C66258" w:rsidRDefault="00C66258" w:rsidP="00B05FD5">
      <w:pPr>
        <w:spacing w:line="360" w:lineRule="auto"/>
        <w:jc w:val="both"/>
      </w:pPr>
    </w:p>
    <w:p w14:paraId="20AFAB0A" w14:textId="77777777" w:rsidR="00C66258" w:rsidRDefault="00C66258" w:rsidP="00B05FD5">
      <w:pPr>
        <w:spacing w:line="360" w:lineRule="auto"/>
        <w:jc w:val="both"/>
      </w:pPr>
    </w:p>
    <w:p w14:paraId="0107C0AB" w14:textId="433618C7" w:rsidR="002F05AD" w:rsidRDefault="00877186" w:rsidP="00B05FD5">
      <w:pPr>
        <w:pStyle w:val="Heading3"/>
        <w:spacing w:line="360" w:lineRule="auto"/>
        <w:jc w:val="both"/>
        <w:rPr>
          <w:rFonts w:cs="Times New Roman"/>
          <w:color w:val="auto"/>
        </w:rPr>
      </w:pPr>
      <w:bookmarkStart w:id="14" w:name="_Toc200830700"/>
      <w:r>
        <w:rPr>
          <w:rFonts w:cs="Times New Roman"/>
          <w:color w:val="auto"/>
        </w:rPr>
        <w:lastRenderedPageBreak/>
        <w:t>IV</w:t>
      </w:r>
      <w:r w:rsidR="002F05AD" w:rsidRPr="002F05AD">
        <w:rPr>
          <w:rFonts w:cs="Times New Roman"/>
          <w:color w:val="auto"/>
        </w:rPr>
        <w:t>. Schedule Feasibility</w:t>
      </w:r>
      <w:bookmarkEnd w:id="14"/>
    </w:p>
    <w:p w14:paraId="3841E36A" w14:textId="6060E2AB" w:rsidR="002F05AD" w:rsidRDefault="002F05AD" w:rsidP="00B05FD5">
      <w:pPr>
        <w:spacing w:line="360" w:lineRule="auto"/>
        <w:jc w:val="both"/>
      </w:pPr>
      <w:r w:rsidRPr="002F05AD">
        <w:t xml:space="preserve">The development timeline is planned to accommodate the academic semester. Initial weeks are assigned for planning and requirement analysis, followed by design and, training, testing, and integration of models i.e. development. Weeks in subsequent periods are assigned for testing, and documentation. Although the phases </w:t>
      </w:r>
      <w:proofErr w:type="gramStart"/>
      <w:r w:rsidRPr="002F05AD">
        <w:t>seems</w:t>
      </w:r>
      <w:proofErr w:type="gramEnd"/>
      <w:r w:rsidRPr="002F05AD">
        <w:t xml:space="preserve"> sequential, but we will be following agile approach.</w:t>
      </w:r>
    </w:p>
    <w:tbl>
      <w:tblPr>
        <w:tblStyle w:val="TableGrid"/>
        <w:tblpPr w:leftFromText="187" w:rightFromText="187" w:vertAnchor="page" w:horzAnchor="margin" w:tblpY="4104"/>
        <w:tblW w:w="9801" w:type="dxa"/>
        <w:tblLook w:val="04A0" w:firstRow="1" w:lastRow="0" w:firstColumn="1" w:lastColumn="0" w:noHBand="0" w:noVBand="1"/>
      </w:tblPr>
      <w:tblGrid>
        <w:gridCol w:w="2378"/>
        <w:gridCol w:w="618"/>
        <w:gridCol w:w="618"/>
        <w:gridCol w:w="618"/>
        <w:gridCol w:w="619"/>
        <w:gridCol w:w="618"/>
        <w:gridCol w:w="618"/>
        <w:gridCol w:w="618"/>
        <w:gridCol w:w="622"/>
        <w:gridCol w:w="618"/>
        <w:gridCol w:w="619"/>
        <w:gridCol w:w="618"/>
        <w:gridCol w:w="619"/>
      </w:tblGrid>
      <w:tr w:rsidR="00550480" w:rsidRPr="002F05AD" w14:paraId="02587D7F" w14:textId="77777777" w:rsidTr="00550480">
        <w:trPr>
          <w:trHeight w:val="398"/>
        </w:trPr>
        <w:tc>
          <w:tcPr>
            <w:tcW w:w="2378" w:type="dxa"/>
            <w:shd w:val="clear" w:color="auto" w:fill="C4BC96" w:themeFill="background2" w:themeFillShade="BF"/>
          </w:tcPr>
          <w:p w14:paraId="61E2ACFB" w14:textId="77777777" w:rsidR="00550480" w:rsidRPr="002F05AD" w:rsidRDefault="00550480" w:rsidP="00550480">
            <w:pPr>
              <w:spacing w:after="200" w:line="360" w:lineRule="auto"/>
              <w:jc w:val="both"/>
            </w:pPr>
            <w:r w:rsidRPr="002F05AD">
              <w:t>Week</w:t>
            </w:r>
          </w:p>
        </w:tc>
        <w:tc>
          <w:tcPr>
            <w:tcW w:w="618" w:type="dxa"/>
            <w:shd w:val="clear" w:color="auto" w:fill="C4BC96" w:themeFill="background2" w:themeFillShade="BF"/>
          </w:tcPr>
          <w:p w14:paraId="5013168A" w14:textId="77777777" w:rsidR="00550480" w:rsidRPr="002F05AD" w:rsidRDefault="00550480" w:rsidP="00550480">
            <w:pPr>
              <w:spacing w:after="200" w:line="360" w:lineRule="auto"/>
              <w:jc w:val="both"/>
            </w:pPr>
            <w:r w:rsidRPr="002F05AD">
              <w:t>1</w:t>
            </w:r>
          </w:p>
        </w:tc>
        <w:tc>
          <w:tcPr>
            <w:tcW w:w="618" w:type="dxa"/>
            <w:shd w:val="clear" w:color="auto" w:fill="C4BC96" w:themeFill="background2" w:themeFillShade="BF"/>
          </w:tcPr>
          <w:p w14:paraId="0754818E" w14:textId="77777777" w:rsidR="00550480" w:rsidRPr="002F05AD" w:rsidRDefault="00550480" w:rsidP="00550480">
            <w:pPr>
              <w:spacing w:after="200" w:line="360" w:lineRule="auto"/>
              <w:jc w:val="both"/>
            </w:pPr>
            <w:r w:rsidRPr="002F05AD">
              <w:t>2</w:t>
            </w:r>
          </w:p>
        </w:tc>
        <w:tc>
          <w:tcPr>
            <w:tcW w:w="618" w:type="dxa"/>
            <w:shd w:val="clear" w:color="auto" w:fill="C4BC96" w:themeFill="background2" w:themeFillShade="BF"/>
          </w:tcPr>
          <w:p w14:paraId="4FFADAC2" w14:textId="77777777" w:rsidR="00550480" w:rsidRPr="002F05AD" w:rsidRDefault="00550480" w:rsidP="00550480">
            <w:pPr>
              <w:spacing w:after="200" w:line="360" w:lineRule="auto"/>
              <w:jc w:val="both"/>
            </w:pPr>
            <w:r w:rsidRPr="002F05AD">
              <w:t>3</w:t>
            </w:r>
          </w:p>
        </w:tc>
        <w:tc>
          <w:tcPr>
            <w:tcW w:w="619" w:type="dxa"/>
            <w:shd w:val="clear" w:color="auto" w:fill="C4BC96" w:themeFill="background2" w:themeFillShade="BF"/>
          </w:tcPr>
          <w:p w14:paraId="65A72AD4" w14:textId="77777777" w:rsidR="00550480" w:rsidRPr="002F05AD" w:rsidRDefault="00550480" w:rsidP="00550480">
            <w:pPr>
              <w:spacing w:after="200" w:line="360" w:lineRule="auto"/>
              <w:jc w:val="both"/>
            </w:pPr>
            <w:r w:rsidRPr="002F05AD">
              <w:t>4</w:t>
            </w:r>
          </w:p>
        </w:tc>
        <w:tc>
          <w:tcPr>
            <w:tcW w:w="618" w:type="dxa"/>
            <w:shd w:val="clear" w:color="auto" w:fill="C4BC96" w:themeFill="background2" w:themeFillShade="BF"/>
          </w:tcPr>
          <w:p w14:paraId="5922E580" w14:textId="77777777" w:rsidR="00550480" w:rsidRPr="002F05AD" w:rsidRDefault="00550480" w:rsidP="00550480">
            <w:pPr>
              <w:spacing w:after="200" w:line="360" w:lineRule="auto"/>
              <w:jc w:val="both"/>
            </w:pPr>
            <w:r w:rsidRPr="002F05AD">
              <w:t>5</w:t>
            </w:r>
          </w:p>
        </w:tc>
        <w:tc>
          <w:tcPr>
            <w:tcW w:w="618" w:type="dxa"/>
            <w:shd w:val="clear" w:color="auto" w:fill="C4BC96" w:themeFill="background2" w:themeFillShade="BF"/>
          </w:tcPr>
          <w:p w14:paraId="2ACB3B37" w14:textId="77777777" w:rsidR="00550480" w:rsidRPr="002F05AD" w:rsidRDefault="00550480" w:rsidP="00550480">
            <w:pPr>
              <w:spacing w:after="200" w:line="360" w:lineRule="auto"/>
              <w:jc w:val="both"/>
            </w:pPr>
            <w:r w:rsidRPr="002F05AD">
              <w:t>6</w:t>
            </w:r>
          </w:p>
        </w:tc>
        <w:tc>
          <w:tcPr>
            <w:tcW w:w="618" w:type="dxa"/>
            <w:shd w:val="clear" w:color="auto" w:fill="C4BC96" w:themeFill="background2" w:themeFillShade="BF"/>
          </w:tcPr>
          <w:p w14:paraId="51AB6D0B" w14:textId="77777777" w:rsidR="00550480" w:rsidRPr="002F05AD" w:rsidRDefault="00550480" w:rsidP="00550480">
            <w:pPr>
              <w:spacing w:after="200" w:line="360" w:lineRule="auto"/>
              <w:jc w:val="both"/>
            </w:pPr>
            <w:r w:rsidRPr="002F05AD">
              <w:t>7</w:t>
            </w:r>
          </w:p>
        </w:tc>
        <w:tc>
          <w:tcPr>
            <w:tcW w:w="622" w:type="dxa"/>
            <w:shd w:val="clear" w:color="auto" w:fill="C4BC96" w:themeFill="background2" w:themeFillShade="BF"/>
          </w:tcPr>
          <w:p w14:paraId="38832473" w14:textId="77777777" w:rsidR="00550480" w:rsidRPr="002F05AD" w:rsidRDefault="00550480" w:rsidP="00550480">
            <w:pPr>
              <w:spacing w:after="200" w:line="360" w:lineRule="auto"/>
              <w:jc w:val="both"/>
            </w:pPr>
            <w:r w:rsidRPr="002F05AD">
              <w:t>8</w:t>
            </w:r>
          </w:p>
        </w:tc>
        <w:tc>
          <w:tcPr>
            <w:tcW w:w="618" w:type="dxa"/>
            <w:shd w:val="clear" w:color="auto" w:fill="C4BC96" w:themeFill="background2" w:themeFillShade="BF"/>
          </w:tcPr>
          <w:p w14:paraId="1A1A275F" w14:textId="77777777" w:rsidR="00550480" w:rsidRPr="002F05AD" w:rsidRDefault="00550480" w:rsidP="00550480">
            <w:pPr>
              <w:spacing w:after="200" w:line="360" w:lineRule="auto"/>
              <w:jc w:val="both"/>
            </w:pPr>
            <w:r w:rsidRPr="002F05AD">
              <w:t>9</w:t>
            </w:r>
          </w:p>
        </w:tc>
        <w:tc>
          <w:tcPr>
            <w:tcW w:w="619" w:type="dxa"/>
            <w:shd w:val="clear" w:color="auto" w:fill="C4BC96" w:themeFill="background2" w:themeFillShade="BF"/>
          </w:tcPr>
          <w:p w14:paraId="786527F2" w14:textId="77777777" w:rsidR="00550480" w:rsidRPr="002F05AD" w:rsidRDefault="00550480" w:rsidP="00550480">
            <w:pPr>
              <w:spacing w:after="200" w:line="360" w:lineRule="auto"/>
              <w:jc w:val="both"/>
            </w:pPr>
            <w:r w:rsidRPr="002F05AD">
              <w:t>10</w:t>
            </w:r>
          </w:p>
        </w:tc>
        <w:tc>
          <w:tcPr>
            <w:tcW w:w="618" w:type="dxa"/>
            <w:shd w:val="clear" w:color="auto" w:fill="C4BC96" w:themeFill="background2" w:themeFillShade="BF"/>
          </w:tcPr>
          <w:p w14:paraId="5BBA7735" w14:textId="77777777" w:rsidR="00550480" w:rsidRPr="002F05AD" w:rsidRDefault="00550480" w:rsidP="00550480">
            <w:pPr>
              <w:spacing w:after="200" w:line="360" w:lineRule="auto"/>
              <w:jc w:val="both"/>
            </w:pPr>
            <w:r w:rsidRPr="002F05AD">
              <w:t>11</w:t>
            </w:r>
          </w:p>
        </w:tc>
        <w:tc>
          <w:tcPr>
            <w:tcW w:w="619" w:type="dxa"/>
            <w:shd w:val="clear" w:color="auto" w:fill="C4BC96" w:themeFill="background2" w:themeFillShade="BF"/>
          </w:tcPr>
          <w:p w14:paraId="1B7C15AE" w14:textId="77777777" w:rsidR="00550480" w:rsidRPr="002F05AD" w:rsidRDefault="00550480" w:rsidP="00550480">
            <w:pPr>
              <w:spacing w:after="200" w:line="360" w:lineRule="auto"/>
              <w:jc w:val="both"/>
            </w:pPr>
            <w:r w:rsidRPr="002F05AD">
              <w:t>12</w:t>
            </w:r>
          </w:p>
        </w:tc>
      </w:tr>
      <w:tr w:rsidR="00550480" w:rsidRPr="002F05AD" w14:paraId="44D61FC2" w14:textId="77777777" w:rsidTr="00550480">
        <w:trPr>
          <w:trHeight w:val="301"/>
        </w:trPr>
        <w:tc>
          <w:tcPr>
            <w:tcW w:w="2378" w:type="dxa"/>
          </w:tcPr>
          <w:p w14:paraId="17D316FA" w14:textId="77777777" w:rsidR="00550480" w:rsidRPr="002F05AD" w:rsidRDefault="00550480" w:rsidP="00550480">
            <w:pPr>
              <w:spacing w:after="200" w:line="360" w:lineRule="auto"/>
              <w:jc w:val="both"/>
            </w:pPr>
            <w:r w:rsidRPr="002F05AD">
              <w:t>Planning</w:t>
            </w:r>
          </w:p>
        </w:tc>
        <w:tc>
          <w:tcPr>
            <w:tcW w:w="618" w:type="dxa"/>
            <w:shd w:val="clear" w:color="auto" w:fill="4F81BD" w:themeFill="accent1"/>
          </w:tcPr>
          <w:p w14:paraId="18254440" w14:textId="77777777" w:rsidR="00550480" w:rsidRPr="002F05AD" w:rsidRDefault="00550480" w:rsidP="00550480">
            <w:pPr>
              <w:spacing w:after="200" w:line="360" w:lineRule="auto"/>
              <w:jc w:val="both"/>
            </w:pPr>
          </w:p>
        </w:tc>
        <w:tc>
          <w:tcPr>
            <w:tcW w:w="618" w:type="dxa"/>
          </w:tcPr>
          <w:p w14:paraId="68B8040B" w14:textId="77777777" w:rsidR="00550480" w:rsidRPr="002F05AD" w:rsidRDefault="00550480" w:rsidP="00550480">
            <w:pPr>
              <w:spacing w:after="200" w:line="360" w:lineRule="auto"/>
              <w:jc w:val="both"/>
            </w:pPr>
          </w:p>
        </w:tc>
        <w:tc>
          <w:tcPr>
            <w:tcW w:w="618" w:type="dxa"/>
          </w:tcPr>
          <w:p w14:paraId="76800E0F" w14:textId="77777777" w:rsidR="00550480" w:rsidRPr="002F05AD" w:rsidRDefault="00550480" w:rsidP="00550480">
            <w:pPr>
              <w:spacing w:after="200" w:line="360" w:lineRule="auto"/>
              <w:jc w:val="both"/>
            </w:pPr>
          </w:p>
        </w:tc>
        <w:tc>
          <w:tcPr>
            <w:tcW w:w="619" w:type="dxa"/>
          </w:tcPr>
          <w:p w14:paraId="29A83D27" w14:textId="77777777" w:rsidR="00550480" w:rsidRPr="002F05AD" w:rsidRDefault="00550480" w:rsidP="00550480">
            <w:pPr>
              <w:spacing w:after="200" w:line="360" w:lineRule="auto"/>
              <w:jc w:val="both"/>
            </w:pPr>
          </w:p>
        </w:tc>
        <w:tc>
          <w:tcPr>
            <w:tcW w:w="618" w:type="dxa"/>
          </w:tcPr>
          <w:p w14:paraId="363EC3A1" w14:textId="77777777" w:rsidR="00550480" w:rsidRPr="002F05AD" w:rsidRDefault="00550480" w:rsidP="00550480">
            <w:pPr>
              <w:spacing w:after="200" w:line="360" w:lineRule="auto"/>
              <w:jc w:val="both"/>
            </w:pPr>
          </w:p>
        </w:tc>
        <w:tc>
          <w:tcPr>
            <w:tcW w:w="618" w:type="dxa"/>
          </w:tcPr>
          <w:p w14:paraId="20E3D5C0" w14:textId="77777777" w:rsidR="00550480" w:rsidRPr="002F05AD" w:rsidRDefault="00550480" w:rsidP="00550480">
            <w:pPr>
              <w:spacing w:after="200" w:line="360" w:lineRule="auto"/>
              <w:jc w:val="both"/>
            </w:pPr>
          </w:p>
        </w:tc>
        <w:tc>
          <w:tcPr>
            <w:tcW w:w="618" w:type="dxa"/>
          </w:tcPr>
          <w:p w14:paraId="5F8BED8E" w14:textId="77777777" w:rsidR="00550480" w:rsidRPr="002F05AD" w:rsidRDefault="00550480" w:rsidP="00550480">
            <w:pPr>
              <w:spacing w:after="200" w:line="360" w:lineRule="auto"/>
              <w:jc w:val="both"/>
            </w:pPr>
          </w:p>
        </w:tc>
        <w:tc>
          <w:tcPr>
            <w:tcW w:w="622" w:type="dxa"/>
          </w:tcPr>
          <w:p w14:paraId="16255361" w14:textId="77777777" w:rsidR="00550480" w:rsidRPr="002F05AD" w:rsidRDefault="00550480" w:rsidP="00550480">
            <w:pPr>
              <w:spacing w:after="200" w:line="360" w:lineRule="auto"/>
              <w:jc w:val="both"/>
            </w:pPr>
          </w:p>
        </w:tc>
        <w:tc>
          <w:tcPr>
            <w:tcW w:w="618" w:type="dxa"/>
          </w:tcPr>
          <w:p w14:paraId="30FC6E35" w14:textId="77777777" w:rsidR="00550480" w:rsidRPr="002F05AD" w:rsidRDefault="00550480" w:rsidP="00550480">
            <w:pPr>
              <w:spacing w:after="200" w:line="360" w:lineRule="auto"/>
              <w:jc w:val="both"/>
            </w:pPr>
          </w:p>
        </w:tc>
        <w:tc>
          <w:tcPr>
            <w:tcW w:w="619" w:type="dxa"/>
          </w:tcPr>
          <w:p w14:paraId="5F1CA30C" w14:textId="77777777" w:rsidR="00550480" w:rsidRPr="002F05AD" w:rsidRDefault="00550480" w:rsidP="00550480">
            <w:pPr>
              <w:spacing w:after="200" w:line="360" w:lineRule="auto"/>
              <w:jc w:val="both"/>
            </w:pPr>
          </w:p>
        </w:tc>
        <w:tc>
          <w:tcPr>
            <w:tcW w:w="618" w:type="dxa"/>
          </w:tcPr>
          <w:p w14:paraId="68A7DB40" w14:textId="77777777" w:rsidR="00550480" w:rsidRPr="002F05AD" w:rsidRDefault="00550480" w:rsidP="00550480">
            <w:pPr>
              <w:spacing w:after="200" w:line="360" w:lineRule="auto"/>
              <w:jc w:val="both"/>
            </w:pPr>
          </w:p>
        </w:tc>
        <w:tc>
          <w:tcPr>
            <w:tcW w:w="619" w:type="dxa"/>
          </w:tcPr>
          <w:p w14:paraId="0A930291" w14:textId="77777777" w:rsidR="00550480" w:rsidRPr="002F05AD" w:rsidRDefault="00550480" w:rsidP="00550480">
            <w:pPr>
              <w:spacing w:after="200" w:line="360" w:lineRule="auto"/>
              <w:jc w:val="both"/>
            </w:pPr>
          </w:p>
        </w:tc>
      </w:tr>
      <w:tr w:rsidR="00550480" w:rsidRPr="002F05AD" w14:paraId="78C5B9CA" w14:textId="77777777" w:rsidTr="00550480">
        <w:trPr>
          <w:trHeight w:val="301"/>
        </w:trPr>
        <w:tc>
          <w:tcPr>
            <w:tcW w:w="2378" w:type="dxa"/>
          </w:tcPr>
          <w:p w14:paraId="658D4053" w14:textId="77777777" w:rsidR="00550480" w:rsidRPr="002F05AD" w:rsidRDefault="00550480" w:rsidP="00550480">
            <w:pPr>
              <w:spacing w:after="200" w:line="360" w:lineRule="auto"/>
              <w:jc w:val="both"/>
            </w:pPr>
            <w:r w:rsidRPr="002F05AD">
              <w:t>Requirement Analysis</w:t>
            </w:r>
          </w:p>
        </w:tc>
        <w:tc>
          <w:tcPr>
            <w:tcW w:w="618" w:type="dxa"/>
          </w:tcPr>
          <w:p w14:paraId="76E98ABD" w14:textId="77777777" w:rsidR="00550480" w:rsidRPr="002F05AD" w:rsidRDefault="00550480" w:rsidP="00550480">
            <w:pPr>
              <w:spacing w:after="200" w:line="360" w:lineRule="auto"/>
              <w:jc w:val="both"/>
            </w:pPr>
          </w:p>
        </w:tc>
        <w:tc>
          <w:tcPr>
            <w:tcW w:w="618" w:type="dxa"/>
            <w:shd w:val="clear" w:color="auto" w:fill="4F81BD" w:themeFill="accent1"/>
          </w:tcPr>
          <w:p w14:paraId="787C65A6" w14:textId="77777777" w:rsidR="00550480" w:rsidRPr="002F05AD" w:rsidRDefault="00550480" w:rsidP="00550480">
            <w:pPr>
              <w:spacing w:after="200" w:line="360" w:lineRule="auto"/>
              <w:jc w:val="both"/>
            </w:pPr>
          </w:p>
        </w:tc>
        <w:tc>
          <w:tcPr>
            <w:tcW w:w="618" w:type="dxa"/>
          </w:tcPr>
          <w:p w14:paraId="57548E36" w14:textId="77777777" w:rsidR="00550480" w:rsidRPr="002F05AD" w:rsidRDefault="00550480" w:rsidP="00550480">
            <w:pPr>
              <w:spacing w:after="200" w:line="360" w:lineRule="auto"/>
              <w:jc w:val="both"/>
            </w:pPr>
          </w:p>
        </w:tc>
        <w:tc>
          <w:tcPr>
            <w:tcW w:w="619" w:type="dxa"/>
          </w:tcPr>
          <w:p w14:paraId="61E07FA9" w14:textId="77777777" w:rsidR="00550480" w:rsidRPr="002F05AD" w:rsidRDefault="00550480" w:rsidP="00550480">
            <w:pPr>
              <w:spacing w:after="200" w:line="360" w:lineRule="auto"/>
              <w:jc w:val="both"/>
            </w:pPr>
          </w:p>
        </w:tc>
        <w:tc>
          <w:tcPr>
            <w:tcW w:w="618" w:type="dxa"/>
          </w:tcPr>
          <w:p w14:paraId="7C8E729F" w14:textId="77777777" w:rsidR="00550480" w:rsidRPr="002F05AD" w:rsidRDefault="00550480" w:rsidP="00550480">
            <w:pPr>
              <w:spacing w:after="200" w:line="360" w:lineRule="auto"/>
              <w:jc w:val="both"/>
            </w:pPr>
          </w:p>
        </w:tc>
        <w:tc>
          <w:tcPr>
            <w:tcW w:w="618" w:type="dxa"/>
          </w:tcPr>
          <w:p w14:paraId="7FD0441B" w14:textId="77777777" w:rsidR="00550480" w:rsidRPr="002F05AD" w:rsidRDefault="00550480" w:rsidP="00550480">
            <w:pPr>
              <w:spacing w:after="200" w:line="360" w:lineRule="auto"/>
              <w:jc w:val="both"/>
            </w:pPr>
          </w:p>
        </w:tc>
        <w:tc>
          <w:tcPr>
            <w:tcW w:w="618" w:type="dxa"/>
          </w:tcPr>
          <w:p w14:paraId="73D1B3DF" w14:textId="77777777" w:rsidR="00550480" w:rsidRPr="002F05AD" w:rsidRDefault="00550480" w:rsidP="00550480">
            <w:pPr>
              <w:spacing w:after="200" w:line="360" w:lineRule="auto"/>
              <w:jc w:val="both"/>
            </w:pPr>
          </w:p>
        </w:tc>
        <w:tc>
          <w:tcPr>
            <w:tcW w:w="622" w:type="dxa"/>
          </w:tcPr>
          <w:p w14:paraId="4EEE59C9" w14:textId="77777777" w:rsidR="00550480" w:rsidRPr="002F05AD" w:rsidRDefault="00550480" w:rsidP="00550480">
            <w:pPr>
              <w:spacing w:after="200" w:line="360" w:lineRule="auto"/>
              <w:jc w:val="both"/>
            </w:pPr>
          </w:p>
        </w:tc>
        <w:tc>
          <w:tcPr>
            <w:tcW w:w="618" w:type="dxa"/>
          </w:tcPr>
          <w:p w14:paraId="28F763E4" w14:textId="77777777" w:rsidR="00550480" w:rsidRPr="002F05AD" w:rsidRDefault="00550480" w:rsidP="00550480">
            <w:pPr>
              <w:spacing w:after="200" w:line="360" w:lineRule="auto"/>
              <w:jc w:val="both"/>
            </w:pPr>
          </w:p>
        </w:tc>
        <w:tc>
          <w:tcPr>
            <w:tcW w:w="619" w:type="dxa"/>
          </w:tcPr>
          <w:p w14:paraId="35BFDC93" w14:textId="77777777" w:rsidR="00550480" w:rsidRPr="002F05AD" w:rsidRDefault="00550480" w:rsidP="00550480">
            <w:pPr>
              <w:spacing w:after="200" w:line="360" w:lineRule="auto"/>
              <w:jc w:val="both"/>
            </w:pPr>
          </w:p>
        </w:tc>
        <w:tc>
          <w:tcPr>
            <w:tcW w:w="618" w:type="dxa"/>
          </w:tcPr>
          <w:p w14:paraId="1C7DB677" w14:textId="77777777" w:rsidR="00550480" w:rsidRPr="002F05AD" w:rsidRDefault="00550480" w:rsidP="00550480">
            <w:pPr>
              <w:spacing w:after="200" w:line="360" w:lineRule="auto"/>
              <w:jc w:val="both"/>
            </w:pPr>
          </w:p>
        </w:tc>
        <w:tc>
          <w:tcPr>
            <w:tcW w:w="619" w:type="dxa"/>
          </w:tcPr>
          <w:p w14:paraId="1DCDBC83" w14:textId="77777777" w:rsidR="00550480" w:rsidRPr="002F05AD" w:rsidRDefault="00550480" w:rsidP="00550480">
            <w:pPr>
              <w:spacing w:after="200" w:line="360" w:lineRule="auto"/>
              <w:jc w:val="both"/>
            </w:pPr>
          </w:p>
        </w:tc>
      </w:tr>
      <w:tr w:rsidR="00550480" w:rsidRPr="002F05AD" w14:paraId="7A453C07" w14:textId="77777777" w:rsidTr="00550480">
        <w:trPr>
          <w:trHeight w:val="301"/>
        </w:trPr>
        <w:tc>
          <w:tcPr>
            <w:tcW w:w="2378" w:type="dxa"/>
          </w:tcPr>
          <w:p w14:paraId="5475702B" w14:textId="77777777" w:rsidR="00550480" w:rsidRPr="002F05AD" w:rsidRDefault="00550480" w:rsidP="00550480">
            <w:pPr>
              <w:spacing w:after="200" w:line="360" w:lineRule="auto"/>
              <w:jc w:val="both"/>
            </w:pPr>
            <w:r w:rsidRPr="002F05AD">
              <w:t>System Design</w:t>
            </w:r>
          </w:p>
        </w:tc>
        <w:tc>
          <w:tcPr>
            <w:tcW w:w="618" w:type="dxa"/>
          </w:tcPr>
          <w:p w14:paraId="385D1024" w14:textId="77777777" w:rsidR="00550480" w:rsidRPr="002F05AD" w:rsidRDefault="00550480" w:rsidP="00550480">
            <w:pPr>
              <w:spacing w:after="200" w:line="360" w:lineRule="auto"/>
              <w:jc w:val="both"/>
            </w:pPr>
          </w:p>
        </w:tc>
        <w:tc>
          <w:tcPr>
            <w:tcW w:w="618" w:type="dxa"/>
            <w:shd w:val="clear" w:color="auto" w:fill="auto"/>
          </w:tcPr>
          <w:p w14:paraId="65410BD8" w14:textId="77777777" w:rsidR="00550480" w:rsidRPr="002F05AD" w:rsidRDefault="00550480" w:rsidP="00550480">
            <w:pPr>
              <w:spacing w:after="200" w:line="360" w:lineRule="auto"/>
              <w:jc w:val="both"/>
            </w:pPr>
          </w:p>
        </w:tc>
        <w:tc>
          <w:tcPr>
            <w:tcW w:w="1237" w:type="dxa"/>
            <w:gridSpan w:val="2"/>
            <w:shd w:val="clear" w:color="auto" w:fill="4F81BD" w:themeFill="accent1"/>
          </w:tcPr>
          <w:p w14:paraId="0B704459" w14:textId="77777777" w:rsidR="00550480" w:rsidRPr="002F05AD" w:rsidRDefault="00550480" w:rsidP="00550480">
            <w:pPr>
              <w:spacing w:after="200" w:line="360" w:lineRule="auto"/>
              <w:jc w:val="both"/>
            </w:pPr>
          </w:p>
        </w:tc>
        <w:tc>
          <w:tcPr>
            <w:tcW w:w="618" w:type="dxa"/>
          </w:tcPr>
          <w:p w14:paraId="6CFACCDE" w14:textId="77777777" w:rsidR="00550480" w:rsidRPr="002F05AD" w:rsidRDefault="00550480" w:rsidP="00550480">
            <w:pPr>
              <w:spacing w:after="200" w:line="360" w:lineRule="auto"/>
              <w:jc w:val="both"/>
            </w:pPr>
          </w:p>
        </w:tc>
        <w:tc>
          <w:tcPr>
            <w:tcW w:w="618" w:type="dxa"/>
          </w:tcPr>
          <w:p w14:paraId="6C9245E0" w14:textId="77777777" w:rsidR="00550480" w:rsidRPr="002F05AD" w:rsidRDefault="00550480" w:rsidP="00550480">
            <w:pPr>
              <w:spacing w:after="200" w:line="360" w:lineRule="auto"/>
              <w:jc w:val="both"/>
            </w:pPr>
          </w:p>
        </w:tc>
        <w:tc>
          <w:tcPr>
            <w:tcW w:w="618" w:type="dxa"/>
          </w:tcPr>
          <w:p w14:paraId="428F8B80" w14:textId="77777777" w:rsidR="00550480" w:rsidRPr="002F05AD" w:rsidRDefault="00550480" w:rsidP="00550480">
            <w:pPr>
              <w:spacing w:after="200" w:line="360" w:lineRule="auto"/>
              <w:jc w:val="both"/>
            </w:pPr>
          </w:p>
        </w:tc>
        <w:tc>
          <w:tcPr>
            <w:tcW w:w="622" w:type="dxa"/>
          </w:tcPr>
          <w:p w14:paraId="17E78159" w14:textId="77777777" w:rsidR="00550480" w:rsidRPr="002F05AD" w:rsidRDefault="00550480" w:rsidP="00550480">
            <w:pPr>
              <w:spacing w:after="200" w:line="360" w:lineRule="auto"/>
              <w:jc w:val="both"/>
            </w:pPr>
          </w:p>
        </w:tc>
        <w:tc>
          <w:tcPr>
            <w:tcW w:w="618" w:type="dxa"/>
          </w:tcPr>
          <w:p w14:paraId="2759F0A0" w14:textId="77777777" w:rsidR="00550480" w:rsidRPr="002F05AD" w:rsidRDefault="00550480" w:rsidP="00550480">
            <w:pPr>
              <w:spacing w:after="200" w:line="360" w:lineRule="auto"/>
              <w:jc w:val="both"/>
            </w:pPr>
          </w:p>
        </w:tc>
        <w:tc>
          <w:tcPr>
            <w:tcW w:w="619" w:type="dxa"/>
          </w:tcPr>
          <w:p w14:paraId="4070F3EE" w14:textId="77777777" w:rsidR="00550480" w:rsidRPr="002F05AD" w:rsidRDefault="00550480" w:rsidP="00550480">
            <w:pPr>
              <w:spacing w:after="200" w:line="360" w:lineRule="auto"/>
              <w:jc w:val="both"/>
            </w:pPr>
          </w:p>
        </w:tc>
        <w:tc>
          <w:tcPr>
            <w:tcW w:w="618" w:type="dxa"/>
          </w:tcPr>
          <w:p w14:paraId="484AC814" w14:textId="77777777" w:rsidR="00550480" w:rsidRPr="002F05AD" w:rsidRDefault="00550480" w:rsidP="00550480">
            <w:pPr>
              <w:spacing w:after="200" w:line="360" w:lineRule="auto"/>
              <w:jc w:val="both"/>
            </w:pPr>
          </w:p>
        </w:tc>
        <w:tc>
          <w:tcPr>
            <w:tcW w:w="619" w:type="dxa"/>
          </w:tcPr>
          <w:p w14:paraId="77EA8034" w14:textId="77777777" w:rsidR="00550480" w:rsidRPr="002F05AD" w:rsidRDefault="00550480" w:rsidP="00550480">
            <w:pPr>
              <w:spacing w:after="200" w:line="360" w:lineRule="auto"/>
              <w:jc w:val="both"/>
            </w:pPr>
          </w:p>
        </w:tc>
      </w:tr>
      <w:tr w:rsidR="00550480" w:rsidRPr="002F05AD" w14:paraId="22180827" w14:textId="77777777" w:rsidTr="00550480">
        <w:trPr>
          <w:trHeight w:val="301"/>
        </w:trPr>
        <w:tc>
          <w:tcPr>
            <w:tcW w:w="2378" w:type="dxa"/>
          </w:tcPr>
          <w:p w14:paraId="4D1CE389" w14:textId="77777777" w:rsidR="00550480" w:rsidRPr="002F05AD" w:rsidRDefault="00550480" w:rsidP="00550480">
            <w:pPr>
              <w:spacing w:after="200" w:line="360" w:lineRule="auto"/>
              <w:jc w:val="both"/>
            </w:pPr>
            <w:r w:rsidRPr="002F05AD">
              <w:t>Implementation</w:t>
            </w:r>
          </w:p>
        </w:tc>
        <w:tc>
          <w:tcPr>
            <w:tcW w:w="618" w:type="dxa"/>
          </w:tcPr>
          <w:p w14:paraId="6851D682" w14:textId="77777777" w:rsidR="00550480" w:rsidRPr="002F05AD" w:rsidRDefault="00550480" w:rsidP="00550480">
            <w:pPr>
              <w:spacing w:after="200" w:line="360" w:lineRule="auto"/>
              <w:jc w:val="both"/>
            </w:pPr>
          </w:p>
        </w:tc>
        <w:tc>
          <w:tcPr>
            <w:tcW w:w="618" w:type="dxa"/>
          </w:tcPr>
          <w:p w14:paraId="269F2DF7" w14:textId="77777777" w:rsidR="00550480" w:rsidRPr="002F05AD" w:rsidRDefault="00550480" w:rsidP="00550480">
            <w:pPr>
              <w:spacing w:after="200" w:line="360" w:lineRule="auto"/>
              <w:jc w:val="both"/>
            </w:pPr>
          </w:p>
        </w:tc>
        <w:tc>
          <w:tcPr>
            <w:tcW w:w="618" w:type="dxa"/>
          </w:tcPr>
          <w:p w14:paraId="43B3366B" w14:textId="77777777" w:rsidR="00550480" w:rsidRPr="002F05AD" w:rsidRDefault="00550480" w:rsidP="00550480">
            <w:pPr>
              <w:spacing w:after="200" w:line="360" w:lineRule="auto"/>
              <w:jc w:val="both"/>
            </w:pPr>
          </w:p>
        </w:tc>
        <w:tc>
          <w:tcPr>
            <w:tcW w:w="3095" w:type="dxa"/>
            <w:gridSpan w:val="5"/>
            <w:shd w:val="clear" w:color="auto" w:fill="4F81BD" w:themeFill="accent1"/>
          </w:tcPr>
          <w:p w14:paraId="4D3B90F8" w14:textId="77777777" w:rsidR="00550480" w:rsidRPr="002F05AD" w:rsidRDefault="00550480" w:rsidP="00550480">
            <w:pPr>
              <w:spacing w:after="200" w:line="360" w:lineRule="auto"/>
              <w:jc w:val="both"/>
            </w:pPr>
          </w:p>
        </w:tc>
        <w:tc>
          <w:tcPr>
            <w:tcW w:w="618" w:type="dxa"/>
          </w:tcPr>
          <w:p w14:paraId="01355BBB" w14:textId="77777777" w:rsidR="00550480" w:rsidRPr="002F05AD" w:rsidRDefault="00550480" w:rsidP="00550480">
            <w:pPr>
              <w:spacing w:after="200" w:line="360" w:lineRule="auto"/>
              <w:jc w:val="both"/>
            </w:pPr>
          </w:p>
        </w:tc>
        <w:tc>
          <w:tcPr>
            <w:tcW w:w="619" w:type="dxa"/>
          </w:tcPr>
          <w:p w14:paraId="770CBC0B" w14:textId="77777777" w:rsidR="00550480" w:rsidRPr="002F05AD" w:rsidRDefault="00550480" w:rsidP="00550480">
            <w:pPr>
              <w:spacing w:after="200" w:line="360" w:lineRule="auto"/>
              <w:jc w:val="both"/>
            </w:pPr>
          </w:p>
        </w:tc>
        <w:tc>
          <w:tcPr>
            <w:tcW w:w="618" w:type="dxa"/>
          </w:tcPr>
          <w:p w14:paraId="3E96EB28" w14:textId="77777777" w:rsidR="00550480" w:rsidRPr="002F05AD" w:rsidRDefault="00550480" w:rsidP="00550480">
            <w:pPr>
              <w:spacing w:after="200" w:line="360" w:lineRule="auto"/>
              <w:jc w:val="both"/>
            </w:pPr>
          </w:p>
        </w:tc>
        <w:tc>
          <w:tcPr>
            <w:tcW w:w="619" w:type="dxa"/>
          </w:tcPr>
          <w:p w14:paraId="3EC837F8" w14:textId="77777777" w:rsidR="00550480" w:rsidRPr="002F05AD" w:rsidRDefault="00550480" w:rsidP="00550480">
            <w:pPr>
              <w:spacing w:after="200" w:line="360" w:lineRule="auto"/>
              <w:jc w:val="both"/>
            </w:pPr>
          </w:p>
        </w:tc>
      </w:tr>
      <w:tr w:rsidR="00550480" w:rsidRPr="002F05AD" w14:paraId="4E195597" w14:textId="77777777" w:rsidTr="00550480">
        <w:trPr>
          <w:trHeight w:val="301"/>
        </w:trPr>
        <w:tc>
          <w:tcPr>
            <w:tcW w:w="2378" w:type="dxa"/>
          </w:tcPr>
          <w:p w14:paraId="0EFD7898" w14:textId="77777777" w:rsidR="00550480" w:rsidRPr="002F05AD" w:rsidRDefault="00550480" w:rsidP="00550480">
            <w:pPr>
              <w:spacing w:after="200" w:line="360" w:lineRule="auto"/>
              <w:jc w:val="both"/>
            </w:pPr>
            <w:r w:rsidRPr="002F05AD">
              <w:t>Testing</w:t>
            </w:r>
          </w:p>
        </w:tc>
        <w:tc>
          <w:tcPr>
            <w:tcW w:w="618" w:type="dxa"/>
          </w:tcPr>
          <w:p w14:paraId="2D080A14" w14:textId="77777777" w:rsidR="00550480" w:rsidRPr="002F05AD" w:rsidRDefault="00550480" w:rsidP="00550480">
            <w:pPr>
              <w:spacing w:after="200" w:line="360" w:lineRule="auto"/>
              <w:jc w:val="both"/>
            </w:pPr>
          </w:p>
        </w:tc>
        <w:tc>
          <w:tcPr>
            <w:tcW w:w="618" w:type="dxa"/>
          </w:tcPr>
          <w:p w14:paraId="28777736" w14:textId="77777777" w:rsidR="00550480" w:rsidRPr="002F05AD" w:rsidRDefault="00550480" w:rsidP="00550480">
            <w:pPr>
              <w:spacing w:after="200" w:line="360" w:lineRule="auto"/>
              <w:jc w:val="both"/>
            </w:pPr>
          </w:p>
        </w:tc>
        <w:tc>
          <w:tcPr>
            <w:tcW w:w="618" w:type="dxa"/>
          </w:tcPr>
          <w:p w14:paraId="0A251336" w14:textId="77777777" w:rsidR="00550480" w:rsidRPr="002F05AD" w:rsidRDefault="00550480" w:rsidP="00550480">
            <w:pPr>
              <w:spacing w:after="200" w:line="360" w:lineRule="auto"/>
              <w:jc w:val="both"/>
            </w:pPr>
          </w:p>
        </w:tc>
        <w:tc>
          <w:tcPr>
            <w:tcW w:w="619" w:type="dxa"/>
          </w:tcPr>
          <w:p w14:paraId="4B5EA1C2" w14:textId="77777777" w:rsidR="00550480" w:rsidRPr="002F05AD" w:rsidRDefault="00550480" w:rsidP="00550480">
            <w:pPr>
              <w:spacing w:after="200" w:line="360" w:lineRule="auto"/>
              <w:jc w:val="both"/>
            </w:pPr>
          </w:p>
        </w:tc>
        <w:tc>
          <w:tcPr>
            <w:tcW w:w="618" w:type="dxa"/>
          </w:tcPr>
          <w:p w14:paraId="08707096" w14:textId="77777777" w:rsidR="00550480" w:rsidRPr="002F05AD" w:rsidRDefault="00550480" w:rsidP="00550480">
            <w:pPr>
              <w:spacing w:after="200" w:line="360" w:lineRule="auto"/>
              <w:jc w:val="both"/>
            </w:pPr>
          </w:p>
        </w:tc>
        <w:tc>
          <w:tcPr>
            <w:tcW w:w="618" w:type="dxa"/>
          </w:tcPr>
          <w:p w14:paraId="5C9BED8D" w14:textId="77777777" w:rsidR="00550480" w:rsidRPr="002F05AD" w:rsidRDefault="00550480" w:rsidP="00550480">
            <w:pPr>
              <w:spacing w:after="200" w:line="360" w:lineRule="auto"/>
              <w:jc w:val="both"/>
            </w:pPr>
          </w:p>
        </w:tc>
        <w:tc>
          <w:tcPr>
            <w:tcW w:w="618" w:type="dxa"/>
          </w:tcPr>
          <w:p w14:paraId="64F529DD" w14:textId="77777777" w:rsidR="00550480" w:rsidRPr="002F05AD" w:rsidRDefault="00550480" w:rsidP="00550480">
            <w:pPr>
              <w:spacing w:after="200" w:line="360" w:lineRule="auto"/>
              <w:jc w:val="both"/>
            </w:pPr>
          </w:p>
        </w:tc>
        <w:tc>
          <w:tcPr>
            <w:tcW w:w="1240" w:type="dxa"/>
            <w:gridSpan w:val="2"/>
            <w:shd w:val="clear" w:color="auto" w:fill="4F81BD" w:themeFill="accent1"/>
          </w:tcPr>
          <w:p w14:paraId="2C53F5DA" w14:textId="77777777" w:rsidR="00550480" w:rsidRPr="002F05AD" w:rsidRDefault="00550480" w:rsidP="00550480">
            <w:pPr>
              <w:spacing w:after="200" w:line="360" w:lineRule="auto"/>
              <w:jc w:val="both"/>
            </w:pPr>
          </w:p>
        </w:tc>
        <w:tc>
          <w:tcPr>
            <w:tcW w:w="619" w:type="dxa"/>
          </w:tcPr>
          <w:p w14:paraId="2C0B7B9F" w14:textId="77777777" w:rsidR="00550480" w:rsidRPr="002F05AD" w:rsidRDefault="00550480" w:rsidP="00550480">
            <w:pPr>
              <w:spacing w:after="200" w:line="360" w:lineRule="auto"/>
              <w:jc w:val="both"/>
            </w:pPr>
          </w:p>
        </w:tc>
        <w:tc>
          <w:tcPr>
            <w:tcW w:w="618" w:type="dxa"/>
          </w:tcPr>
          <w:p w14:paraId="4F924AEB" w14:textId="77777777" w:rsidR="00550480" w:rsidRPr="002F05AD" w:rsidRDefault="00550480" w:rsidP="00550480">
            <w:pPr>
              <w:spacing w:after="200" w:line="360" w:lineRule="auto"/>
              <w:jc w:val="both"/>
            </w:pPr>
          </w:p>
        </w:tc>
        <w:tc>
          <w:tcPr>
            <w:tcW w:w="619" w:type="dxa"/>
          </w:tcPr>
          <w:p w14:paraId="3A50F024" w14:textId="77777777" w:rsidR="00550480" w:rsidRPr="002F05AD" w:rsidRDefault="00550480" w:rsidP="00550480">
            <w:pPr>
              <w:spacing w:after="200" w:line="360" w:lineRule="auto"/>
              <w:jc w:val="both"/>
            </w:pPr>
          </w:p>
        </w:tc>
      </w:tr>
      <w:tr w:rsidR="00550480" w:rsidRPr="002F05AD" w14:paraId="32745DD8" w14:textId="77777777" w:rsidTr="00550480">
        <w:trPr>
          <w:trHeight w:val="301"/>
        </w:trPr>
        <w:tc>
          <w:tcPr>
            <w:tcW w:w="2378" w:type="dxa"/>
          </w:tcPr>
          <w:p w14:paraId="3CF56AC1" w14:textId="77777777" w:rsidR="00550480" w:rsidRPr="002F05AD" w:rsidRDefault="00550480" w:rsidP="00550480">
            <w:pPr>
              <w:spacing w:after="200" w:line="360" w:lineRule="auto"/>
              <w:jc w:val="both"/>
            </w:pPr>
            <w:r w:rsidRPr="002F05AD">
              <w:t>Documentation</w:t>
            </w:r>
          </w:p>
        </w:tc>
        <w:tc>
          <w:tcPr>
            <w:tcW w:w="618" w:type="dxa"/>
          </w:tcPr>
          <w:p w14:paraId="2E0D5358" w14:textId="77777777" w:rsidR="00550480" w:rsidRPr="002F05AD" w:rsidRDefault="00550480" w:rsidP="00550480">
            <w:pPr>
              <w:spacing w:after="200" w:line="360" w:lineRule="auto"/>
              <w:jc w:val="both"/>
            </w:pPr>
          </w:p>
        </w:tc>
        <w:tc>
          <w:tcPr>
            <w:tcW w:w="618" w:type="dxa"/>
          </w:tcPr>
          <w:p w14:paraId="504319A7" w14:textId="77777777" w:rsidR="00550480" w:rsidRPr="002F05AD" w:rsidRDefault="00550480" w:rsidP="00550480">
            <w:pPr>
              <w:spacing w:after="200" w:line="360" w:lineRule="auto"/>
              <w:jc w:val="both"/>
            </w:pPr>
          </w:p>
        </w:tc>
        <w:tc>
          <w:tcPr>
            <w:tcW w:w="618" w:type="dxa"/>
          </w:tcPr>
          <w:p w14:paraId="393C0ED5" w14:textId="77777777" w:rsidR="00550480" w:rsidRPr="002F05AD" w:rsidRDefault="00550480" w:rsidP="00550480">
            <w:pPr>
              <w:spacing w:after="200" w:line="360" w:lineRule="auto"/>
              <w:jc w:val="both"/>
            </w:pPr>
          </w:p>
        </w:tc>
        <w:tc>
          <w:tcPr>
            <w:tcW w:w="619" w:type="dxa"/>
          </w:tcPr>
          <w:p w14:paraId="5011E230" w14:textId="77777777" w:rsidR="00550480" w:rsidRPr="002F05AD" w:rsidRDefault="00550480" w:rsidP="00550480">
            <w:pPr>
              <w:spacing w:after="200" w:line="360" w:lineRule="auto"/>
              <w:jc w:val="both"/>
            </w:pPr>
          </w:p>
        </w:tc>
        <w:tc>
          <w:tcPr>
            <w:tcW w:w="618" w:type="dxa"/>
          </w:tcPr>
          <w:p w14:paraId="591F18FD" w14:textId="77777777" w:rsidR="00550480" w:rsidRPr="002F05AD" w:rsidRDefault="00550480" w:rsidP="00550480">
            <w:pPr>
              <w:spacing w:after="200" w:line="360" w:lineRule="auto"/>
              <w:jc w:val="both"/>
            </w:pPr>
          </w:p>
        </w:tc>
        <w:tc>
          <w:tcPr>
            <w:tcW w:w="618" w:type="dxa"/>
          </w:tcPr>
          <w:p w14:paraId="190E7BAD" w14:textId="77777777" w:rsidR="00550480" w:rsidRPr="002F05AD" w:rsidRDefault="00550480" w:rsidP="00550480">
            <w:pPr>
              <w:spacing w:after="200" w:line="360" w:lineRule="auto"/>
              <w:jc w:val="both"/>
            </w:pPr>
          </w:p>
        </w:tc>
        <w:tc>
          <w:tcPr>
            <w:tcW w:w="618" w:type="dxa"/>
          </w:tcPr>
          <w:p w14:paraId="5BAB668D" w14:textId="77777777" w:rsidR="00550480" w:rsidRPr="002F05AD" w:rsidRDefault="00550480" w:rsidP="00550480">
            <w:pPr>
              <w:spacing w:after="200" w:line="360" w:lineRule="auto"/>
              <w:jc w:val="both"/>
            </w:pPr>
          </w:p>
        </w:tc>
        <w:tc>
          <w:tcPr>
            <w:tcW w:w="622" w:type="dxa"/>
          </w:tcPr>
          <w:p w14:paraId="598A0CBB" w14:textId="77777777" w:rsidR="00550480" w:rsidRPr="002F05AD" w:rsidRDefault="00550480" w:rsidP="00550480">
            <w:pPr>
              <w:spacing w:after="200" w:line="360" w:lineRule="auto"/>
              <w:jc w:val="both"/>
            </w:pPr>
          </w:p>
        </w:tc>
        <w:tc>
          <w:tcPr>
            <w:tcW w:w="1237" w:type="dxa"/>
            <w:gridSpan w:val="2"/>
            <w:shd w:val="clear" w:color="auto" w:fill="4F81BD" w:themeFill="accent1"/>
          </w:tcPr>
          <w:p w14:paraId="20175626" w14:textId="77777777" w:rsidR="00550480" w:rsidRPr="002F05AD" w:rsidRDefault="00550480" w:rsidP="00550480">
            <w:pPr>
              <w:spacing w:after="200" w:line="360" w:lineRule="auto"/>
              <w:jc w:val="both"/>
            </w:pPr>
          </w:p>
        </w:tc>
        <w:tc>
          <w:tcPr>
            <w:tcW w:w="618" w:type="dxa"/>
          </w:tcPr>
          <w:p w14:paraId="3A50BF14" w14:textId="77777777" w:rsidR="00550480" w:rsidRPr="002F05AD" w:rsidRDefault="00550480" w:rsidP="00550480">
            <w:pPr>
              <w:spacing w:after="200" w:line="360" w:lineRule="auto"/>
              <w:jc w:val="both"/>
            </w:pPr>
          </w:p>
        </w:tc>
        <w:tc>
          <w:tcPr>
            <w:tcW w:w="619" w:type="dxa"/>
          </w:tcPr>
          <w:p w14:paraId="46BF42D9" w14:textId="77777777" w:rsidR="00550480" w:rsidRPr="002F05AD" w:rsidRDefault="00550480" w:rsidP="00550480">
            <w:pPr>
              <w:spacing w:after="200" w:line="360" w:lineRule="auto"/>
              <w:jc w:val="both"/>
            </w:pPr>
          </w:p>
        </w:tc>
      </w:tr>
      <w:tr w:rsidR="00550480" w:rsidRPr="002F05AD" w14:paraId="1CDEDE80" w14:textId="77777777" w:rsidTr="00550480">
        <w:trPr>
          <w:trHeight w:val="301"/>
        </w:trPr>
        <w:tc>
          <w:tcPr>
            <w:tcW w:w="2378" w:type="dxa"/>
          </w:tcPr>
          <w:p w14:paraId="3540E73C" w14:textId="77777777" w:rsidR="00550480" w:rsidRPr="002F05AD" w:rsidRDefault="00550480" w:rsidP="00550480">
            <w:pPr>
              <w:spacing w:after="200" w:line="360" w:lineRule="auto"/>
              <w:jc w:val="both"/>
            </w:pPr>
            <w:r w:rsidRPr="002F05AD">
              <w:t>Deployment</w:t>
            </w:r>
          </w:p>
        </w:tc>
        <w:tc>
          <w:tcPr>
            <w:tcW w:w="618" w:type="dxa"/>
          </w:tcPr>
          <w:p w14:paraId="15F3B261" w14:textId="77777777" w:rsidR="00550480" w:rsidRPr="002F05AD" w:rsidRDefault="00550480" w:rsidP="00550480">
            <w:pPr>
              <w:spacing w:after="200" w:line="360" w:lineRule="auto"/>
              <w:jc w:val="both"/>
            </w:pPr>
          </w:p>
        </w:tc>
        <w:tc>
          <w:tcPr>
            <w:tcW w:w="618" w:type="dxa"/>
          </w:tcPr>
          <w:p w14:paraId="410EF4F3" w14:textId="77777777" w:rsidR="00550480" w:rsidRPr="002F05AD" w:rsidRDefault="00550480" w:rsidP="00550480">
            <w:pPr>
              <w:spacing w:after="200" w:line="360" w:lineRule="auto"/>
              <w:jc w:val="both"/>
            </w:pPr>
          </w:p>
        </w:tc>
        <w:tc>
          <w:tcPr>
            <w:tcW w:w="618" w:type="dxa"/>
          </w:tcPr>
          <w:p w14:paraId="75D7F394" w14:textId="77777777" w:rsidR="00550480" w:rsidRPr="002F05AD" w:rsidRDefault="00550480" w:rsidP="00550480">
            <w:pPr>
              <w:spacing w:after="200" w:line="360" w:lineRule="auto"/>
              <w:jc w:val="both"/>
            </w:pPr>
          </w:p>
        </w:tc>
        <w:tc>
          <w:tcPr>
            <w:tcW w:w="619" w:type="dxa"/>
          </w:tcPr>
          <w:p w14:paraId="78A864C8" w14:textId="77777777" w:rsidR="00550480" w:rsidRPr="002F05AD" w:rsidRDefault="00550480" w:rsidP="00550480">
            <w:pPr>
              <w:spacing w:after="200" w:line="360" w:lineRule="auto"/>
              <w:jc w:val="both"/>
            </w:pPr>
          </w:p>
        </w:tc>
        <w:tc>
          <w:tcPr>
            <w:tcW w:w="618" w:type="dxa"/>
          </w:tcPr>
          <w:p w14:paraId="6F2F3BC6" w14:textId="77777777" w:rsidR="00550480" w:rsidRPr="002F05AD" w:rsidRDefault="00550480" w:rsidP="00550480">
            <w:pPr>
              <w:spacing w:after="200" w:line="360" w:lineRule="auto"/>
              <w:jc w:val="both"/>
            </w:pPr>
          </w:p>
        </w:tc>
        <w:tc>
          <w:tcPr>
            <w:tcW w:w="618" w:type="dxa"/>
          </w:tcPr>
          <w:p w14:paraId="02150329" w14:textId="77777777" w:rsidR="00550480" w:rsidRPr="002F05AD" w:rsidRDefault="00550480" w:rsidP="00550480">
            <w:pPr>
              <w:spacing w:after="200" w:line="360" w:lineRule="auto"/>
              <w:jc w:val="both"/>
            </w:pPr>
          </w:p>
        </w:tc>
        <w:tc>
          <w:tcPr>
            <w:tcW w:w="618" w:type="dxa"/>
          </w:tcPr>
          <w:p w14:paraId="7B26E27B" w14:textId="77777777" w:rsidR="00550480" w:rsidRPr="002F05AD" w:rsidRDefault="00550480" w:rsidP="00550480">
            <w:pPr>
              <w:spacing w:after="200" w:line="360" w:lineRule="auto"/>
              <w:jc w:val="both"/>
            </w:pPr>
          </w:p>
        </w:tc>
        <w:tc>
          <w:tcPr>
            <w:tcW w:w="622" w:type="dxa"/>
          </w:tcPr>
          <w:p w14:paraId="1DCB776F" w14:textId="77777777" w:rsidR="00550480" w:rsidRPr="002F05AD" w:rsidRDefault="00550480" w:rsidP="00550480">
            <w:pPr>
              <w:spacing w:after="200" w:line="360" w:lineRule="auto"/>
              <w:jc w:val="both"/>
            </w:pPr>
          </w:p>
        </w:tc>
        <w:tc>
          <w:tcPr>
            <w:tcW w:w="618" w:type="dxa"/>
          </w:tcPr>
          <w:p w14:paraId="21B1935A" w14:textId="77777777" w:rsidR="00550480" w:rsidRPr="002F05AD" w:rsidRDefault="00550480" w:rsidP="00550480">
            <w:pPr>
              <w:spacing w:after="200" w:line="360" w:lineRule="auto"/>
              <w:jc w:val="both"/>
            </w:pPr>
          </w:p>
        </w:tc>
        <w:tc>
          <w:tcPr>
            <w:tcW w:w="619" w:type="dxa"/>
          </w:tcPr>
          <w:p w14:paraId="346E95C0" w14:textId="77777777" w:rsidR="00550480" w:rsidRPr="002F05AD" w:rsidRDefault="00550480" w:rsidP="00550480">
            <w:pPr>
              <w:spacing w:after="200" w:line="360" w:lineRule="auto"/>
              <w:jc w:val="both"/>
            </w:pPr>
          </w:p>
        </w:tc>
        <w:tc>
          <w:tcPr>
            <w:tcW w:w="1237" w:type="dxa"/>
            <w:gridSpan w:val="2"/>
            <w:shd w:val="clear" w:color="auto" w:fill="4F81BD" w:themeFill="accent1"/>
          </w:tcPr>
          <w:p w14:paraId="1173A71E" w14:textId="77777777" w:rsidR="00550480" w:rsidRPr="002F05AD" w:rsidRDefault="00550480" w:rsidP="00550480">
            <w:pPr>
              <w:spacing w:after="200" w:line="360" w:lineRule="auto"/>
              <w:jc w:val="both"/>
            </w:pPr>
          </w:p>
        </w:tc>
      </w:tr>
    </w:tbl>
    <w:p w14:paraId="7FE4AB8F" w14:textId="216896AA" w:rsidR="00AF4086" w:rsidRDefault="00AF4086" w:rsidP="00B05FD5">
      <w:pPr>
        <w:spacing w:line="360" w:lineRule="auto"/>
        <w:jc w:val="both"/>
      </w:pPr>
    </w:p>
    <w:p w14:paraId="47F3FF76" w14:textId="42C8B831" w:rsidR="00F91EAB" w:rsidRDefault="00835A1B" w:rsidP="00B05FD5">
      <w:pPr>
        <w:pStyle w:val="Heading2"/>
        <w:spacing w:line="360" w:lineRule="auto"/>
        <w:jc w:val="both"/>
      </w:pPr>
      <w:bookmarkStart w:id="15" w:name="_Toc200830701"/>
      <w:r>
        <w:t xml:space="preserve">c. </w:t>
      </w:r>
      <w:r w:rsidR="00F91EAB">
        <w:t>High-Level Design of System</w:t>
      </w:r>
      <w:bookmarkEnd w:id="15"/>
    </w:p>
    <w:p w14:paraId="60575E03" w14:textId="577F527A" w:rsidR="00835A1B" w:rsidRDefault="00F91EAB" w:rsidP="00B05FD5">
      <w:pPr>
        <w:spacing w:line="360" w:lineRule="auto"/>
        <w:jc w:val="both"/>
      </w:pPr>
      <w:r>
        <w:t>System Architecture</w:t>
      </w:r>
    </w:p>
    <w:p w14:paraId="45D8DF96" w14:textId="02004B5A" w:rsidR="00F91EAB" w:rsidRDefault="00F91EAB" w:rsidP="00B05FD5">
      <w:pPr>
        <w:spacing w:line="360" w:lineRule="auto"/>
        <w:jc w:val="both"/>
      </w:pPr>
      <w:r>
        <w:t xml:space="preserve">The </w:t>
      </w:r>
      <w:proofErr w:type="spellStart"/>
      <w:r>
        <w:t>ShishuCare</w:t>
      </w:r>
      <w:proofErr w:type="spellEnd"/>
      <w:r>
        <w:t xml:space="preserve"> system is to be developed as a dynamic web application that is built on top of artificial intelligence to provide real-time analysis of infant cries. It will be designed based on a Three-Tier Architecture, a standard client-server model, separating the application into following layers:</w:t>
      </w:r>
    </w:p>
    <w:p w14:paraId="2C065D41" w14:textId="77777777" w:rsidR="00F91EAB" w:rsidRDefault="00F91EAB" w:rsidP="00B05FD5">
      <w:pPr>
        <w:spacing w:line="360" w:lineRule="auto"/>
        <w:jc w:val="both"/>
      </w:pPr>
      <w:r>
        <w:t>•</w:t>
      </w:r>
      <w:r>
        <w:tab/>
        <w:t>Presentation Layer, UI &amp; front-end</w:t>
      </w:r>
    </w:p>
    <w:p w14:paraId="0B343F56" w14:textId="77777777" w:rsidR="00F91EAB" w:rsidRDefault="00F91EAB" w:rsidP="00B05FD5">
      <w:pPr>
        <w:spacing w:line="360" w:lineRule="auto"/>
        <w:jc w:val="both"/>
      </w:pPr>
      <w:r>
        <w:t>•</w:t>
      </w:r>
      <w:r>
        <w:tab/>
        <w:t>Application Layer, Back-end logic</w:t>
      </w:r>
    </w:p>
    <w:p w14:paraId="482F8153" w14:textId="77777777" w:rsidR="00835A1B" w:rsidRDefault="00F91EAB" w:rsidP="00B05FD5">
      <w:pPr>
        <w:spacing w:line="360" w:lineRule="auto"/>
        <w:jc w:val="both"/>
      </w:pPr>
      <w:r>
        <w:t>•</w:t>
      </w:r>
      <w:r>
        <w:tab/>
        <w:t>Data Layer, Database &amp; trained model</w:t>
      </w:r>
    </w:p>
    <w:p w14:paraId="77B2CDA4" w14:textId="5595C4FB" w:rsidR="00F91EAB" w:rsidRDefault="00262BAD" w:rsidP="00D0662A">
      <w:pPr>
        <w:pStyle w:val="Heading3"/>
      </w:pPr>
      <w:bookmarkStart w:id="16" w:name="_Toc200830702"/>
      <w:r>
        <w:lastRenderedPageBreak/>
        <w:t xml:space="preserve">I. </w:t>
      </w:r>
      <w:r w:rsidR="00F91EAB">
        <w:t>Methodology of the Proposed System</w:t>
      </w:r>
      <w:bookmarkEnd w:id="16"/>
    </w:p>
    <w:p w14:paraId="79F4F6B2" w14:textId="77777777" w:rsidR="00F91EAB" w:rsidRDefault="00F91EAB" w:rsidP="00B05FD5">
      <w:pPr>
        <w:spacing w:line="360" w:lineRule="auto"/>
        <w:jc w:val="both"/>
      </w:pPr>
      <w:r>
        <w:t xml:space="preserve">All the project phases will be executed using an Agile development Methodology in sprints. There is high technical uncertainty, especially in the nature of the data, which affects accuracy of the measurement. Any AI-based system is probabilistic in nature. The model requires continuous fine-tuning and adjustments which contradicts the principles of sequential workflow. If the model fails deliberately in agile approach, we have plenty of time to search for different dataset, try a different model and even adjust the project’s scope. </w:t>
      </w:r>
    </w:p>
    <w:p w14:paraId="7F60ABD8" w14:textId="74741820" w:rsidR="00F91EAB" w:rsidRDefault="00F91EAB" w:rsidP="00550480">
      <w:pPr>
        <w:spacing w:line="360" w:lineRule="auto"/>
        <w:ind w:firstLine="720"/>
        <w:jc w:val="both"/>
      </w:pPr>
      <w:r>
        <w:t>The system will be designed under the object-oriented paradigm. It will consist of collection of interacting objects, each representing a distinct entity with its own attribute and behavior. We have following classes:</w:t>
      </w:r>
    </w:p>
    <w:p w14:paraId="3AAD85B0" w14:textId="77777777" w:rsidR="00F91EAB" w:rsidRDefault="00F91EAB" w:rsidP="00B05FD5">
      <w:pPr>
        <w:spacing w:line="360" w:lineRule="auto"/>
        <w:jc w:val="both"/>
      </w:pPr>
      <w:r>
        <w:t>1.</w:t>
      </w:r>
      <w:r>
        <w:tab/>
        <w:t xml:space="preserve">User: Parent with the attribute email, username and password. </w:t>
      </w:r>
      <w:proofErr w:type="spellStart"/>
      <w:r>
        <w:t>He/She</w:t>
      </w:r>
      <w:proofErr w:type="spellEnd"/>
      <w:r>
        <w:t xml:space="preserve"> will record the audio of baby crying.</w:t>
      </w:r>
    </w:p>
    <w:p w14:paraId="66B4BB6D" w14:textId="2DEE9378" w:rsidR="00F91EAB" w:rsidRDefault="00F91EAB" w:rsidP="00B05FD5">
      <w:pPr>
        <w:spacing w:line="360" w:lineRule="auto"/>
        <w:jc w:val="both"/>
      </w:pPr>
      <w:r>
        <w:t>2.</w:t>
      </w:r>
      <w:r>
        <w:tab/>
      </w:r>
      <w:proofErr w:type="spellStart"/>
      <w:r>
        <w:t>CryClassifier</w:t>
      </w:r>
      <w:proofErr w:type="spellEnd"/>
      <w:r>
        <w:t xml:space="preserve">: This class will encapsulate the trained model object and contains simple methods </w:t>
      </w:r>
      <w:proofErr w:type="gramStart"/>
      <w:r>
        <w:t>like .predict</w:t>
      </w:r>
      <w:proofErr w:type="gramEnd"/>
      <w:r>
        <w:t>(), hiding the complex TensorFlow/</w:t>
      </w:r>
      <w:proofErr w:type="spellStart"/>
      <w:r>
        <w:t>Keras</w:t>
      </w:r>
      <w:proofErr w:type="spellEnd"/>
      <w:r>
        <w:t xml:space="preserve"> logic from the rest of the application.</w:t>
      </w:r>
    </w:p>
    <w:p w14:paraId="38C135BF" w14:textId="77777777" w:rsidR="00DA700B" w:rsidRDefault="00DA700B" w:rsidP="00B05FD5">
      <w:pPr>
        <w:spacing w:line="360" w:lineRule="auto"/>
        <w:jc w:val="both"/>
      </w:pPr>
    </w:p>
    <w:p w14:paraId="332A758D" w14:textId="77777777" w:rsidR="001440F9" w:rsidRDefault="001440F9" w:rsidP="00B05FD5">
      <w:pPr>
        <w:spacing w:before="100" w:beforeAutospacing="1" w:after="100" w:afterAutospacing="1" w:line="360" w:lineRule="auto"/>
        <w:jc w:val="both"/>
        <w:rPr>
          <w:rFonts w:cs="Times New Roman"/>
          <w:szCs w:val="24"/>
        </w:rPr>
      </w:pPr>
    </w:p>
    <w:p w14:paraId="50520FA4" w14:textId="77777777" w:rsidR="001440F9" w:rsidRDefault="001440F9" w:rsidP="00B05FD5">
      <w:pPr>
        <w:spacing w:before="100" w:beforeAutospacing="1" w:after="100" w:afterAutospacing="1" w:line="360" w:lineRule="auto"/>
        <w:jc w:val="both"/>
        <w:rPr>
          <w:rFonts w:cs="Times New Roman"/>
          <w:szCs w:val="24"/>
        </w:rPr>
      </w:pPr>
    </w:p>
    <w:p w14:paraId="5CE2B4DA" w14:textId="77777777" w:rsidR="001440F9" w:rsidRDefault="001440F9" w:rsidP="00B05FD5">
      <w:pPr>
        <w:spacing w:before="100" w:beforeAutospacing="1" w:after="100" w:afterAutospacing="1" w:line="360" w:lineRule="auto"/>
        <w:jc w:val="both"/>
        <w:rPr>
          <w:rFonts w:cs="Times New Roman"/>
          <w:szCs w:val="24"/>
        </w:rPr>
      </w:pPr>
    </w:p>
    <w:p w14:paraId="56BFBE5A" w14:textId="77777777" w:rsidR="001440F9" w:rsidRDefault="001440F9" w:rsidP="00B05FD5">
      <w:pPr>
        <w:spacing w:before="100" w:beforeAutospacing="1" w:after="100" w:afterAutospacing="1" w:line="360" w:lineRule="auto"/>
        <w:jc w:val="both"/>
        <w:rPr>
          <w:rFonts w:cs="Times New Roman"/>
          <w:szCs w:val="24"/>
        </w:rPr>
      </w:pPr>
    </w:p>
    <w:p w14:paraId="4C767ABD" w14:textId="77777777" w:rsidR="001440F9" w:rsidRDefault="001440F9" w:rsidP="00B05FD5">
      <w:pPr>
        <w:spacing w:before="100" w:beforeAutospacing="1" w:after="100" w:afterAutospacing="1" w:line="360" w:lineRule="auto"/>
        <w:jc w:val="both"/>
        <w:rPr>
          <w:rFonts w:cs="Times New Roman"/>
          <w:szCs w:val="24"/>
        </w:rPr>
      </w:pPr>
    </w:p>
    <w:p w14:paraId="1CD7449F" w14:textId="24CE74C5" w:rsidR="001440F9" w:rsidRDefault="001440F9" w:rsidP="00B05FD5">
      <w:pPr>
        <w:spacing w:before="100" w:beforeAutospacing="1" w:after="100" w:afterAutospacing="1" w:line="360" w:lineRule="auto"/>
        <w:jc w:val="both"/>
        <w:rPr>
          <w:rFonts w:cs="Times New Roman"/>
          <w:szCs w:val="24"/>
        </w:rPr>
      </w:pPr>
    </w:p>
    <w:p w14:paraId="1F6267D6" w14:textId="66A8E56B" w:rsidR="00550480" w:rsidRDefault="00550480" w:rsidP="00B05FD5">
      <w:pPr>
        <w:spacing w:before="100" w:beforeAutospacing="1" w:after="100" w:afterAutospacing="1" w:line="360" w:lineRule="auto"/>
        <w:jc w:val="both"/>
        <w:rPr>
          <w:rFonts w:cs="Times New Roman"/>
          <w:szCs w:val="24"/>
        </w:rPr>
      </w:pPr>
    </w:p>
    <w:p w14:paraId="78763593" w14:textId="77777777" w:rsidR="00262BAD" w:rsidRDefault="00262BAD" w:rsidP="00B05FD5">
      <w:pPr>
        <w:spacing w:before="100" w:beforeAutospacing="1" w:after="100" w:afterAutospacing="1" w:line="360" w:lineRule="auto"/>
        <w:jc w:val="both"/>
        <w:rPr>
          <w:rFonts w:cs="Times New Roman"/>
          <w:szCs w:val="24"/>
        </w:rPr>
      </w:pPr>
    </w:p>
    <w:p w14:paraId="3AEAD53E" w14:textId="2F63F6D1" w:rsidR="00B73911" w:rsidRPr="00835A1B" w:rsidRDefault="00262BAD" w:rsidP="00262BAD">
      <w:pPr>
        <w:pStyle w:val="Heading3"/>
      </w:pPr>
      <w:bookmarkStart w:id="17" w:name="_Toc200830703"/>
      <w:r>
        <w:lastRenderedPageBreak/>
        <w:t xml:space="preserve">II. </w:t>
      </w:r>
      <w:r w:rsidR="00F91EAB" w:rsidRPr="00835A1B">
        <w:t>Flow Charts/Working Mechanism of Proposed System</w:t>
      </w:r>
      <w:bookmarkEnd w:id="17"/>
    </w:p>
    <w:p w14:paraId="24F1717C" w14:textId="0B78320B" w:rsidR="00F91EAB" w:rsidRDefault="00F91EAB" w:rsidP="00B05FD5">
      <w:pPr>
        <w:spacing w:line="360" w:lineRule="auto"/>
        <w:jc w:val="both"/>
      </w:pPr>
    </w:p>
    <w:p w14:paraId="16A34DC8" w14:textId="77777777" w:rsidR="00C04BD4" w:rsidRDefault="00F91EAB" w:rsidP="00B05FD5">
      <w:pPr>
        <w:spacing w:line="360" w:lineRule="auto"/>
        <w:jc w:val="both"/>
      </w:pPr>
      <w:r>
        <w:rPr>
          <w:noProof/>
        </w:rPr>
        <w:drawing>
          <wp:anchor distT="0" distB="0" distL="114300" distR="114300" simplePos="0" relativeHeight="251659264" behindDoc="0" locked="0" layoutInCell="1" allowOverlap="1" wp14:anchorId="25023B54" wp14:editId="61AACC05">
            <wp:simplePos x="0" y="0"/>
            <wp:positionH relativeFrom="margin">
              <wp:posOffset>0</wp:posOffset>
            </wp:positionH>
            <wp:positionV relativeFrom="margin">
              <wp:posOffset>916940</wp:posOffset>
            </wp:positionV>
            <wp:extent cx="5555615" cy="7591425"/>
            <wp:effectExtent l="0" t="0" r="698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_ShishuCare (1).jpg"/>
                    <pic:cNvPicPr/>
                  </pic:nvPicPr>
                  <pic:blipFill>
                    <a:blip r:embed="rId10">
                      <a:extLst>
                        <a:ext uri="{28A0092B-C50C-407E-A947-70E740481C1C}">
                          <a14:useLocalDpi xmlns:a14="http://schemas.microsoft.com/office/drawing/2010/main" val="0"/>
                        </a:ext>
                      </a:extLst>
                    </a:blip>
                    <a:stretch>
                      <a:fillRect/>
                    </a:stretch>
                  </pic:blipFill>
                  <pic:spPr>
                    <a:xfrm>
                      <a:off x="0" y="0"/>
                      <a:ext cx="5555615" cy="7591425"/>
                    </a:xfrm>
                    <a:prstGeom prst="rect">
                      <a:avLst/>
                    </a:prstGeom>
                  </pic:spPr>
                </pic:pic>
              </a:graphicData>
            </a:graphic>
            <wp14:sizeRelH relativeFrom="margin">
              <wp14:pctWidth>0</wp14:pctWidth>
            </wp14:sizeRelH>
            <wp14:sizeRelV relativeFrom="margin">
              <wp14:pctHeight>0</wp14:pctHeight>
            </wp14:sizeRelV>
          </wp:anchor>
        </w:drawing>
      </w:r>
    </w:p>
    <w:p w14:paraId="1C1BCDA2" w14:textId="77777777" w:rsidR="00C04BD4" w:rsidRDefault="00C04BD4" w:rsidP="00B05FD5">
      <w:pPr>
        <w:spacing w:line="360" w:lineRule="auto"/>
        <w:jc w:val="both"/>
      </w:pPr>
    </w:p>
    <w:p w14:paraId="119CE844" w14:textId="75D6FEC1" w:rsidR="00C04BD4" w:rsidRDefault="00262BAD" w:rsidP="00262BAD">
      <w:pPr>
        <w:pStyle w:val="Heading3"/>
      </w:pPr>
      <w:bookmarkStart w:id="18" w:name="_Toc200830704"/>
      <w:r>
        <w:lastRenderedPageBreak/>
        <w:t xml:space="preserve">III. </w:t>
      </w:r>
      <w:r w:rsidR="00C04BD4">
        <w:t>Description of Algorithms</w:t>
      </w:r>
      <w:bookmarkEnd w:id="18"/>
    </w:p>
    <w:p w14:paraId="2574D2C4" w14:textId="77777777" w:rsidR="00550480" w:rsidRPr="00550480" w:rsidRDefault="00550480" w:rsidP="00550480"/>
    <w:p w14:paraId="1E8B11CC" w14:textId="59FF3A84" w:rsidR="00C04BD4" w:rsidRDefault="00C04BD4" w:rsidP="00550480">
      <w:pPr>
        <w:pStyle w:val="ListParagraph"/>
        <w:numPr>
          <w:ilvl w:val="0"/>
          <w:numId w:val="18"/>
        </w:numPr>
        <w:spacing w:after="160" w:line="360" w:lineRule="auto"/>
        <w:jc w:val="both"/>
      </w:pPr>
      <w:r>
        <w:t>Cry Classification Pipeline</w:t>
      </w:r>
    </w:p>
    <w:p w14:paraId="58366F70" w14:textId="77777777" w:rsidR="00C04BD4" w:rsidRDefault="00C04BD4" w:rsidP="00B05FD5">
      <w:pPr>
        <w:pStyle w:val="ListParagraph"/>
        <w:spacing w:line="360" w:lineRule="auto"/>
        <w:jc w:val="both"/>
      </w:pPr>
      <w:r>
        <w:t xml:space="preserve">This will be the central algorithm of the project. It automates the tasks from pre-processing to final prediction or classification of the audio. The pipeline will consist of audio preprocessing, feature extraction, Convolutional Neural Network and, </w:t>
      </w:r>
      <w:proofErr w:type="spellStart"/>
      <w:r>
        <w:t>softmax</w:t>
      </w:r>
      <w:proofErr w:type="spellEnd"/>
      <w:r>
        <w:t xml:space="preserve"> activation.</w:t>
      </w:r>
    </w:p>
    <w:p w14:paraId="3B5DFB99" w14:textId="77777777" w:rsidR="00C04BD4" w:rsidRDefault="00C04BD4" w:rsidP="00B05FD5">
      <w:pPr>
        <w:pStyle w:val="ListParagraph"/>
        <w:spacing w:line="360" w:lineRule="auto"/>
        <w:jc w:val="both"/>
      </w:pPr>
    </w:p>
    <w:p w14:paraId="07DF8004" w14:textId="0005231E" w:rsidR="00C04BD4" w:rsidRDefault="00C04BD4" w:rsidP="00550480">
      <w:pPr>
        <w:pStyle w:val="ListParagraph"/>
        <w:numPr>
          <w:ilvl w:val="0"/>
          <w:numId w:val="18"/>
        </w:numPr>
        <w:spacing w:after="160" w:line="360" w:lineRule="auto"/>
        <w:jc w:val="both"/>
      </w:pPr>
      <w:r>
        <w:t>Password hashing algorithm</w:t>
      </w:r>
    </w:p>
    <w:p w14:paraId="1B1737CE" w14:textId="12A3DC1B" w:rsidR="00C04BD4" w:rsidRDefault="00C04BD4" w:rsidP="00550480">
      <w:pPr>
        <w:pStyle w:val="ListParagraph"/>
        <w:spacing w:line="360" w:lineRule="auto"/>
        <w:jc w:val="both"/>
      </w:pPr>
      <w:r>
        <w:t>It</w:t>
      </w:r>
      <w:r w:rsidRPr="00EA47B4">
        <w:t xml:space="preserve"> securely store</w:t>
      </w:r>
      <w:r>
        <w:t>s</w:t>
      </w:r>
      <w:r w:rsidRPr="00EA47B4">
        <w:t xml:space="preserve"> user passwords in the database in a way</w:t>
      </w:r>
      <w:r>
        <w:t xml:space="preserve">, </w:t>
      </w:r>
      <w:r w:rsidRPr="00EA47B4">
        <w:t>prevent</w:t>
      </w:r>
      <w:r>
        <w:t>ing</w:t>
      </w:r>
      <w:r w:rsidRPr="00EA47B4">
        <w:t xml:space="preserve"> them from being read, </w:t>
      </w:r>
      <w:r>
        <w:t xml:space="preserve">in case </w:t>
      </w:r>
      <w:r w:rsidRPr="00EA47B4">
        <w:t xml:space="preserve">of a data breach. </w:t>
      </w:r>
      <w:r>
        <w:t xml:space="preserve">For this purpose, we will be using </w:t>
      </w:r>
      <w:r w:rsidRPr="0036156C">
        <w:t xml:space="preserve">adaptive hashing algorithm like </w:t>
      </w:r>
      <w:proofErr w:type="spellStart"/>
      <w:r w:rsidRPr="0036156C">
        <w:t>bcrypt</w:t>
      </w:r>
      <w:proofErr w:type="spellEnd"/>
      <w:r>
        <w:t>.</w:t>
      </w:r>
    </w:p>
    <w:p w14:paraId="333FA8BD" w14:textId="77777777" w:rsidR="00550480" w:rsidRDefault="00550480" w:rsidP="00550480">
      <w:pPr>
        <w:pStyle w:val="ListParagraph"/>
        <w:spacing w:line="360" w:lineRule="auto"/>
        <w:jc w:val="both"/>
      </w:pPr>
    </w:p>
    <w:p w14:paraId="64317EF0" w14:textId="7F570C44" w:rsidR="00C04BD4" w:rsidRDefault="00C04BD4" w:rsidP="00550480">
      <w:pPr>
        <w:pStyle w:val="ListParagraph"/>
        <w:numPr>
          <w:ilvl w:val="0"/>
          <w:numId w:val="18"/>
        </w:numPr>
        <w:spacing w:after="160" w:line="360" w:lineRule="auto"/>
        <w:jc w:val="both"/>
      </w:pPr>
      <w:r w:rsidRPr="0036156C">
        <w:t>RESTful API Request Routing</w:t>
      </w:r>
    </w:p>
    <w:p w14:paraId="658C1915" w14:textId="2EAE9148" w:rsidR="00550480" w:rsidRPr="00550480" w:rsidRDefault="00C04BD4" w:rsidP="00813FD2">
      <w:pPr>
        <w:pStyle w:val="ListParagraph"/>
        <w:spacing w:line="360" w:lineRule="auto"/>
        <w:jc w:val="both"/>
      </w:pPr>
      <w:r>
        <w:t xml:space="preserve">It maps the incoming HTTP requests from the client to the appropriate function on the backend which will handle the request. Therefore, it is important </w:t>
      </w:r>
      <w:proofErr w:type="gramStart"/>
      <w:r>
        <w:t>for  proper</w:t>
      </w:r>
      <w:proofErr w:type="gramEnd"/>
      <w:r>
        <w:t xml:space="preserve"> flow of data between front-end and back-end of the system.</w:t>
      </w:r>
    </w:p>
    <w:p w14:paraId="37AFB0EE" w14:textId="3A4C5AD8" w:rsidR="007156A1" w:rsidRPr="002D27D9" w:rsidRDefault="007156A1" w:rsidP="00B05FD5">
      <w:pPr>
        <w:pStyle w:val="Heading1"/>
        <w:spacing w:line="360" w:lineRule="auto"/>
        <w:jc w:val="both"/>
        <w:rPr>
          <w:color w:val="auto"/>
          <w:szCs w:val="32"/>
        </w:rPr>
      </w:pPr>
      <w:bookmarkStart w:id="19" w:name="_Toc200830705"/>
      <w:r>
        <w:rPr>
          <w:color w:val="auto"/>
          <w:szCs w:val="32"/>
        </w:rPr>
        <w:t>Expected Outcome</w:t>
      </w:r>
      <w:bookmarkEnd w:id="19"/>
    </w:p>
    <w:p w14:paraId="2870F29D" w14:textId="4890E531" w:rsidR="00A77253" w:rsidRPr="00A77253" w:rsidRDefault="00A77253" w:rsidP="00B05FD5">
      <w:pPr>
        <w:spacing w:before="100" w:beforeAutospacing="1" w:after="100" w:afterAutospacing="1" w:line="360" w:lineRule="auto"/>
        <w:jc w:val="both"/>
        <w:rPr>
          <w:rFonts w:cs="Times New Roman"/>
          <w:szCs w:val="24"/>
        </w:rPr>
      </w:pPr>
      <w:r w:rsidRPr="00A77253">
        <w:rPr>
          <w:rFonts w:cs="Times New Roman"/>
          <w:szCs w:val="24"/>
        </w:rPr>
        <w:t xml:space="preserve">The goal of the </w:t>
      </w:r>
      <w:proofErr w:type="spellStart"/>
      <w:r w:rsidRPr="00A77253">
        <w:rPr>
          <w:rFonts w:cs="Times New Roman"/>
          <w:szCs w:val="24"/>
        </w:rPr>
        <w:t>Shishu</w:t>
      </w:r>
      <w:proofErr w:type="spellEnd"/>
      <w:r w:rsidR="008C528E">
        <w:rPr>
          <w:rFonts w:cs="Times New Roman"/>
          <w:szCs w:val="24"/>
        </w:rPr>
        <w:t>-</w:t>
      </w:r>
      <w:r w:rsidRPr="00A77253">
        <w:rPr>
          <w:rFonts w:cs="Times New Roman"/>
          <w:szCs w:val="24"/>
        </w:rPr>
        <w:t>Care project is to be achieved by creating a web application that would hear and classify the baby cries in real-time when and if they happen. The</w:t>
      </w:r>
      <w:r w:rsidR="003960B2">
        <w:rPr>
          <w:rFonts w:cs="Times New Roman"/>
          <w:szCs w:val="24"/>
        </w:rPr>
        <w:t xml:space="preserve"> expected</w:t>
      </w:r>
      <w:r w:rsidRPr="00A77253">
        <w:rPr>
          <w:rFonts w:cs="Times New Roman"/>
          <w:szCs w:val="24"/>
        </w:rPr>
        <w:t xml:space="preserve"> outcomes are as below:</w:t>
      </w:r>
    </w:p>
    <w:p w14:paraId="10183586" w14:textId="56195218" w:rsidR="00A77253" w:rsidRPr="003960B2" w:rsidRDefault="00A77253" w:rsidP="00B05FD5">
      <w:pPr>
        <w:pStyle w:val="ListParagraph"/>
        <w:numPr>
          <w:ilvl w:val="0"/>
          <w:numId w:val="15"/>
        </w:numPr>
        <w:spacing w:before="100" w:beforeAutospacing="1" w:after="100" w:afterAutospacing="1" w:line="360" w:lineRule="auto"/>
        <w:jc w:val="both"/>
        <w:rPr>
          <w:rFonts w:cs="Times New Roman"/>
          <w:szCs w:val="24"/>
        </w:rPr>
      </w:pPr>
      <w:r w:rsidRPr="003960B2">
        <w:rPr>
          <w:rFonts w:cs="Times New Roman"/>
          <w:szCs w:val="24"/>
        </w:rPr>
        <w:t xml:space="preserve">Cry Detection Module: To detect whether the baby is crying or not whenever the baby cries, deep learning algorithm will be used. </w:t>
      </w:r>
    </w:p>
    <w:p w14:paraId="0BCA09E9" w14:textId="61AFEA2A" w:rsidR="00A77253" w:rsidRPr="003960B2" w:rsidRDefault="00A77253" w:rsidP="00B05FD5">
      <w:pPr>
        <w:pStyle w:val="ListParagraph"/>
        <w:numPr>
          <w:ilvl w:val="0"/>
          <w:numId w:val="15"/>
        </w:numPr>
        <w:spacing w:before="100" w:beforeAutospacing="1" w:after="100" w:afterAutospacing="1" w:line="360" w:lineRule="auto"/>
        <w:jc w:val="both"/>
        <w:rPr>
          <w:rFonts w:cs="Times New Roman"/>
          <w:szCs w:val="24"/>
        </w:rPr>
      </w:pPr>
      <w:r w:rsidRPr="003960B2">
        <w:rPr>
          <w:rFonts w:cs="Times New Roman"/>
          <w:szCs w:val="24"/>
        </w:rPr>
        <w:t xml:space="preserve">Cry Classification </w:t>
      </w:r>
      <w:r w:rsidR="003960B2" w:rsidRPr="003960B2">
        <w:rPr>
          <w:rFonts w:cs="Times New Roman"/>
          <w:szCs w:val="24"/>
        </w:rPr>
        <w:t>Engine: A</w:t>
      </w:r>
      <w:r w:rsidRPr="003960B2">
        <w:rPr>
          <w:rFonts w:cs="Times New Roman"/>
          <w:szCs w:val="24"/>
        </w:rPr>
        <w:t xml:space="preserve"> model trained on a number of different classified cries</w:t>
      </w:r>
      <w:r w:rsidR="003960B2">
        <w:rPr>
          <w:rFonts w:cs="Times New Roman"/>
          <w:szCs w:val="24"/>
        </w:rPr>
        <w:t xml:space="preserve"> and classify the type of crying.</w:t>
      </w:r>
    </w:p>
    <w:p w14:paraId="60EAD3E8" w14:textId="578F903C" w:rsidR="00A77253" w:rsidRPr="003960B2" w:rsidRDefault="00A77253" w:rsidP="00B05FD5">
      <w:pPr>
        <w:pStyle w:val="ListParagraph"/>
        <w:numPr>
          <w:ilvl w:val="0"/>
          <w:numId w:val="15"/>
        </w:numPr>
        <w:spacing w:before="100" w:beforeAutospacing="1" w:after="100" w:afterAutospacing="1" w:line="360" w:lineRule="auto"/>
        <w:jc w:val="both"/>
        <w:rPr>
          <w:rFonts w:cs="Times New Roman"/>
          <w:szCs w:val="24"/>
        </w:rPr>
      </w:pPr>
      <w:r w:rsidRPr="003960B2">
        <w:rPr>
          <w:rFonts w:cs="Times New Roman"/>
          <w:szCs w:val="24"/>
        </w:rPr>
        <w:t xml:space="preserve">Web-Based Interface: A simple web application that will provide </w:t>
      </w:r>
      <w:r w:rsidR="003960B2">
        <w:rPr>
          <w:rFonts w:cs="Times New Roman"/>
          <w:szCs w:val="24"/>
        </w:rPr>
        <w:t>parents</w:t>
      </w:r>
      <w:r w:rsidRPr="003960B2">
        <w:rPr>
          <w:rFonts w:cs="Times New Roman"/>
          <w:szCs w:val="24"/>
        </w:rPr>
        <w:t xml:space="preserve"> with the ease of uploading audio, seeing the classification outcome, and getting recommendations.</w:t>
      </w:r>
    </w:p>
    <w:p w14:paraId="2BD06830" w14:textId="21BA14E7" w:rsidR="00A77253" w:rsidRPr="003960B2" w:rsidRDefault="00A77253" w:rsidP="00B05FD5">
      <w:pPr>
        <w:pStyle w:val="ListParagraph"/>
        <w:numPr>
          <w:ilvl w:val="0"/>
          <w:numId w:val="15"/>
        </w:numPr>
        <w:spacing w:before="100" w:beforeAutospacing="1" w:after="100" w:afterAutospacing="1" w:line="360" w:lineRule="auto"/>
        <w:jc w:val="both"/>
        <w:rPr>
          <w:rFonts w:cs="Times New Roman"/>
          <w:szCs w:val="24"/>
        </w:rPr>
      </w:pPr>
      <w:r w:rsidRPr="003960B2">
        <w:rPr>
          <w:rFonts w:cs="Times New Roman"/>
          <w:szCs w:val="24"/>
        </w:rPr>
        <w:t>Improved Caregiver Response: The system allows caregivers</w:t>
      </w:r>
      <w:r w:rsidR="003960B2">
        <w:rPr>
          <w:rFonts w:cs="Times New Roman"/>
          <w:szCs w:val="24"/>
        </w:rPr>
        <w:t xml:space="preserve"> and parents</w:t>
      </w:r>
      <w:r w:rsidRPr="003960B2">
        <w:rPr>
          <w:rFonts w:cs="Times New Roman"/>
          <w:szCs w:val="24"/>
        </w:rPr>
        <w:t xml:space="preserve"> to respond in the correct time and in the appropriate manner to infant crying by </w:t>
      </w:r>
      <w:r w:rsidRPr="003960B2">
        <w:rPr>
          <w:rFonts w:cs="Times New Roman"/>
          <w:szCs w:val="24"/>
        </w:rPr>
        <w:lastRenderedPageBreak/>
        <w:t>detecting cries in real time with precision. The infant's health is improved and the stress level of the caregivers is lessened.</w:t>
      </w:r>
    </w:p>
    <w:p w14:paraId="194CF069" w14:textId="7A780FBC" w:rsidR="007156A1" w:rsidRDefault="00A77253" w:rsidP="00B05FD5">
      <w:pPr>
        <w:pStyle w:val="ListParagraph"/>
        <w:numPr>
          <w:ilvl w:val="0"/>
          <w:numId w:val="15"/>
        </w:numPr>
        <w:spacing w:before="100" w:beforeAutospacing="1" w:after="100" w:afterAutospacing="1" w:line="360" w:lineRule="auto"/>
        <w:jc w:val="both"/>
        <w:rPr>
          <w:rFonts w:cs="Times New Roman"/>
          <w:szCs w:val="24"/>
        </w:rPr>
      </w:pPr>
      <w:r w:rsidRPr="003960B2">
        <w:rPr>
          <w:rFonts w:cs="Times New Roman"/>
          <w:szCs w:val="24"/>
        </w:rPr>
        <w:t>Documents and Model Reports: Complete information on the data set, data preparation, model construction, training, and how success will be evaluated. This will allow for understanding and future research or development.</w:t>
      </w:r>
    </w:p>
    <w:p w14:paraId="22BAAB6E" w14:textId="1CB07FC8" w:rsidR="003960B2" w:rsidRPr="002D27D9" w:rsidRDefault="003960B2" w:rsidP="00B05FD5">
      <w:pPr>
        <w:pStyle w:val="Heading1"/>
        <w:spacing w:line="360" w:lineRule="auto"/>
        <w:jc w:val="both"/>
        <w:rPr>
          <w:color w:val="auto"/>
          <w:szCs w:val="32"/>
        </w:rPr>
      </w:pPr>
      <w:bookmarkStart w:id="20" w:name="_Toc200830706"/>
      <w:r>
        <w:rPr>
          <w:color w:val="auto"/>
          <w:szCs w:val="32"/>
        </w:rPr>
        <w:t>References</w:t>
      </w:r>
      <w:bookmarkEnd w:id="20"/>
    </w:p>
    <w:p w14:paraId="04F6ECB4" w14:textId="75591D5E" w:rsidR="00DE1C7B" w:rsidRPr="00C52E67" w:rsidRDefault="00DE1C7B" w:rsidP="00B05FD5">
      <w:pPr>
        <w:spacing w:before="100" w:beforeAutospacing="1" w:after="100" w:afterAutospacing="1" w:line="360" w:lineRule="auto"/>
        <w:jc w:val="both"/>
        <w:rPr>
          <w:i/>
          <w:iCs/>
        </w:rPr>
      </w:pPr>
      <w:r w:rsidRPr="00C52E67">
        <w:rPr>
          <w:rStyle w:val="Strong"/>
          <w:i/>
          <w:iCs/>
        </w:rPr>
        <w:t>Liang, Y.-C.</w:t>
      </w:r>
      <w:r w:rsidRPr="00C52E67">
        <w:rPr>
          <w:i/>
          <w:iCs/>
        </w:rPr>
        <w:t xml:space="preserve">, </w:t>
      </w:r>
      <w:r w:rsidRPr="00C52E67">
        <w:rPr>
          <w:rStyle w:val="Strong"/>
          <w:i/>
          <w:iCs/>
        </w:rPr>
        <w:t>Wijaya, I.</w:t>
      </w:r>
      <w:r w:rsidRPr="00C52E67">
        <w:rPr>
          <w:i/>
          <w:iCs/>
        </w:rPr>
        <w:t xml:space="preserve">, </w:t>
      </w:r>
      <w:r w:rsidRPr="00C52E67">
        <w:rPr>
          <w:rStyle w:val="Strong"/>
          <w:i/>
          <w:iCs/>
        </w:rPr>
        <w:t>Yang, M.-T.</w:t>
      </w:r>
      <w:r w:rsidRPr="00C52E67">
        <w:rPr>
          <w:i/>
          <w:iCs/>
        </w:rPr>
        <w:t xml:space="preserve">, </w:t>
      </w:r>
      <w:r w:rsidRPr="00C52E67">
        <w:rPr>
          <w:rStyle w:val="Strong"/>
          <w:i/>
          <w:iCs/>
        </w:rPr>
        <w:t>Cuevas Juarez, J. R.</w:t>
      </w:r>
      <w:r w:rsidRPr="00C52E67">
        <w:rPr>
          <w:i/>
          <w:iCs/>
        </w:rPr>
        <w:t xml:space="preserve">, &amp; </w:t>
      </w:r>
      <w:r w:rsidRPr="00C52E67">
        <w:rPr>
          <w:rStyle w:val="Strong"/>
          <w:i/>
          <w:iCs/>
        </w:rPr>
        <w:t>Chang, H.-T.</w:t>
      </w:r>
      <w:r w:rsidRPr="00C52E67">
        <w:rPr>
          <w:i/>
          <w:iCs/>
        </w:rPr>
        <w:t xml:space="preserve"> (2022). </w:t>
      </w:r>
      <w:r w:rsidRPr="00C52E67">
        <w:rPr>
          <w:rStyle w:val="Emphasis"/>
          <w:i w:val="0"/>
          <w:iCs w:val="0"/>
        </w:rPr>
        <w:t>Deep Learning for Infant Cry Recognition</w:t>
      </w:r>
      <w:r w:rsidRPr="00C52E67">
        <w:rPr>
          <w:i/>
          <w:iCs/>
        </w:rPr>
        <w:t xml:space="preserve">. </w:t>
      </w:r>
      <w:r w:rsidRPr="00C52E67">
        <w:rPr>
          <w:rStyle w:val="Emphasis"/>
          <w:i w:val="0"/>
          <w:iCs w:val="0"/>
        </w:rPr>
        <w:t>Frontiers in Public Health</w:t>
      </w:r>
    </w:p>
    <w:p w14:paraId="12F0BDD7" w14:textId="57DD2BEC" w:rsidR="003960B2" w:rsidRPr="00C52E67" w:rsidRDefault="00DE1C7B" w:rsidP="00B05FD5">
      <w:pPr>
        <w:spacing w:before="100" w:beforeAutospacing="1" w:after="100" w:afterAutospacing="1" w:line="360" w:lineRule="auto"/>
        <w:jc w:val="both"/>
        <w:rPr>
          <w:rStyle w:val="Emphasis"/>
          <w:i w:val="0"/>
          <w:iCs w:val="0"/>
        </w:rPr>
      </w:pPr>
      <w:r w:rsidRPr="00C52E67">
        <w:rPr>
          <w:rStyle w:val="Strong"/>
          <w:i/>
          <w:iCs/>
        </w:rPr>
        <w:t>Sun, B.</w:t>
      </w:r>
      <w:r w:rsidRPr="00C52E67">
        <w:rPr>
          <w:i/>
          <w:iCs/>
        </w:rPr>
        <w:t xml:space="preserve">, </w:t>
      </w:r>
      <w:r w:rsidRPr="00C52E67">
        <w:rPr>
          <w:rStyle w:val="Strong"/>
          <w:i/>
          <w:iCs/>
        </w:rPr>
        <w:t>Liu, C.</w:t>
      </w:r>
      <w:r w:rsidRPr="00C52E67">
        <w:rPr>
          <w:i/>
          <w:iCs/>
        </w:rPr>
        <w:t xml:space="preserve">, </w:t>
      </w:r>
      <w:r w:rsidRPr="00C52E67">
        <w:rPr>
          <w:rStyle w:val="Strong"/>
          <w:i/>
          <w:iCs/>
        </w:rPr>
        <w:t>Yang, S.</w:t>
      </w:r>
      <w:r w:rsidRPr="00C52E67">
        <w:rPr>
          <w:i/>
          <w:iCs/>
        </w:rPr>
        <w:t xml:space="preserve">, </w:t>
      </w:r>
      <w:r w:rsidRPr="00C52E67">
        <w:rPr>
          <w:rStyle w:val="Strong"/>
          <w:i/>
          <w:iCs/>
        </w:rPr>
        <w:t>Wang, W.</w:t>
      </w:r>
      <w:r w:rsidRPr="00C52E67">
        <w:rPr>
          <w:i/>
          <w:iCs/>
        </w:rPr>
        <w:t xml:space="preserve">, &amp; </w:t>
      </w:r>
      <w:r w:rsidRPr="00C52E67">
        <w:rPr>
          <w:rStyle w:val="Strong"/>
          <w:i/>
          <w:iCs/>
        </w:rPr>
        <w:t>Mei, Y.</w:t>
      </w:r>
      <w:r w:rsidRPr="00C52E67">
        <w:rPr>
          <w:i/>
          <w:iCs/>
        </w:rPr>
        <w:t xml:space="preserve"> (2025). </w:t>
      </w:r>
      <w:proofErr w:type="spellStart"/>
      <w:r w:rsidRPr="00C52E67">
        <w:rPr>
          <w:rStyle w:val="Emphasis"/>
          <w:i w:val="0"/>
          <w:iCs w:val="0"/>
        </w:rPr>
        <w:t>ResCapsnet</w:t>
      </w:r>
      <w:proofErr w:type="spellEnd"/>
      <w:r w:rsidRPr="00C52E67">
        <w:rPr>
          <w:rStyle w:val="Emphasis"/>
          <w:i w:val="0"/>
          <w:iCs w:val="0"/>
        </w:rPr>
        <w:t xml:space="preserve">: a capsule network with CRAM and </w:t>
      </w:r>
      <w:proofErr w:type="spellStart"/>
      <w:r w:rsidRPr="00C52E67">
        <w:rPr>
          <w:rStyle w:val="Emphasis"/>
          <w:i w:val="0"/>
          <w:iCs w:val="0"/>
        </w:rPr>
        <w:t>BiGRU</w:t>
      </w:r>
      <w:proofErr w:type="spellEnd"/>
      <w:r w:rsidRPr="00C52E67">
        <w:rPr>
          <w:rStyle w:val="Emphasis"/>
          <w:i w:val="0"/>
          <w:iCs w:val="0"/>
        </w:rPr>
        <w:t xml:space="preserve"> for sound event detection</w:t>
      </w:r>
      <w:r w:rsidRPr="00C52E67">
        <w:rPr>
          <w:i/>
          <w:iCs/>
        </w:rPr>
        <w:t xml:space="preserve">. </w:t>
      </w:r>
      <w:r w:rsidRPr="00C52E67">
        <w:rPr>
          <w:rStyle w:val="Emphasis"/>
          <w:i w:val="0"/>
          <w:iCs w:val="0"/>
        </w:rPr>
        <w:t>EURASIP Journal on Audio, Speech, and Music Processing</w:t>
      </w:r>
    </w:p>
    <w:p w14:paraId="5AEADC1E" w14:textId="58604858" w:rsidR="00DE1C7B" w:rsidRPr="00C52E67" w:rsidRDefault="00DE1C7B" w:rsidP="00B05FD5">
      <w:pPr>
        <w:spacing w:before="100" w:beforeAutospacing="1" w:after="100" w:afterAutospacing="1" w:line="360" w:lineRule="auto"/>
        <w:jc w:val="both"/>
        <w:rPr>
          <w:rStyle w:val="Emphasis"/>
          <w:i w:val="0"/>
          <w:iCs w:val="0"/>
        </w:rPr>
      </w:pPr>
      <w:proofErr w:type="spellStart"/>
      <w:r w:rsidRPr="00C52E67">
        <w:rPr>
          <w:rStyle w:val="Strong"/>
          <w:i/>
          <w:iCs/>
        </w:rPr>
        <w:t>Abbaskhah</w:t>
      </w:r>
      <w:proofErr w:type="spellEnd"/>
      <w:r w:rsidRPr="00C52E67">
        <w:rPr>
          <w:rStyle w:val="Strong"/>
          <w:i/>
          <w:iCs/>
        </w:rPr>
        <w:t>, A.</w:t>
      </w:r>
      <w:r w:rsidRPr="00C52E67">
        <w:rPr>
          <w:i/>
          <w:iCs/>
        </w:rPr>
        <w:t xml:space="preserve">, </w:t>
      </w:r>
      <w:proofErr w:type="spellStart"/>
      <w:r w:rsidRPr="00C52E67">
        <w:rPr>
          <w:rStyle w:val="Strong"/>
          <w:i/>
          <w:iCs/>
        </w:rPr>
        <w:t>Sedighi</w:t>
      </w:r>
      <w:proofErr w:type="spellEnd"/>
      <w:r w:rsidRPr="00C52E67">
        <w:rPr>
          <w:rStyle w:val="Strong"/>
          <w:i/>
          <w:iCs/>
        </w:rPr>
        <w:t>, H.</w:t>
      </w:r>
      <w:r w:rsidRPr="00C52E67">
        <w:rPr>
          <w:i/>
          <w:iCs/>
        </w:rPr>
        <w:t xml:space="preserve">, &amp; </w:t>
      </w:r>
      <w:proofErr w:type="spellStart"/>
      <w:r w:rsidRPr="00C52E67">
        <w:rPr>
          <w:rStyle w:val="Strong"/>
          <w:i/>
          <w:iCs/>
        </w:rPr>
        <w:t>Marvi</w:t>
      </w:r>
      <w:proofErr w:type="spellEnd"/>
      <w:r w:rsidRPr="00C52E67">
        <w:rPr>
          <w:rStyle w:val="Strong"/>
          <w:i/>
          <w:iCs/>
        </w:rPr>
        <w:t>, H.</w:t>
      </w:r>
      <w:r w:rsidRPr="00C52E67">
        <w:rPr>
          <w:i/>
          <w:iCs/>
        </w:rPr>
        <w:t xml:space="preserve"> (2023). </w:t>
      </w:r>
      <w:r w:rsidRPr="00C52E67">
        <w:rPr>
          <w:rStyle w:val="Emphasis"/>
          <w:i w:val="0"/>
          <w:iCs w:val="0"/>
        </w:rPr>
        <w:t>Infant cry classification by MFCC feature extraction with MLP and CNN structures</w:t>
      </w:r>
      <w:r w:rsidRPr="00C52E67">
        <w:rPr>
          <w:i/>
          <w:iCs/>
        </w:rPr>
        <w:t xml:space="preserve">. </w:t>
      </w:r>
      <w:r w:rsidRPr="00C52E67">
        <w:rPr>
          <w:rStyle w:val="Emphasis"/>
          <w:i w:val="0"/>
          <w:iCs w:val="0"/>
        </w:rPr>
        <w:t>Biomedical Signal Processing and Control</w:t>
      </w:r>
    </w:p>
    <w:p w14:paraId="00C44631" w14:textId="0C1ADB10" w:rsidR="00DE1C7B" w:rsidRPr="00C52E67" w:rsidRDefault="00DE1C7B" w:rsidP="00B05FD5">
      <w:pPr>
        <w:spacing w:before="100" w:beforeAutospacing="1" w:after="100" w:afterAutospacing="1" w:line="360" w:lineRule="auto"/>
        <w:jc w:val="both"/>
        <w:rPr>
          <w:rStyle w:val="Emphasis"/>
          <w:i w:val="0"/>
          <w:iCs w:val="0"/>
        </w:rPr>
      </w:pPr>
      <w:proofErr w:type="spellStart"/>
      <w:r w:rsidRPr="00C52E67">
        <w:rPr>
          <w:rStyle w:val="Strong"/>
          <w:i/>
          <w:iCs/>
        </w:rPr>
        <w:t>Hammoud</w:t>
      </w:r>
      <w:proofErr w:type="spellEnd"/>
      <w:r w:rsidRPr="00C52E67">
        <w:rPr>
          <w:rStyle w:val="Strong"/>
          <w:i/>
          <w:iCs/>
        </w:rPr>
        <w:t>, M.</w:t>
      </w:r>
      <w:r w:rsidRPr="00C52E67">
        <w:rPr>
          <w:i/>
          <w:iCs/>
        </w:rPr>
        <w:t xml:space="preserve">, </w:t>
      </w:r>
      <w:proofErr w:type="spellStart"/>
      <w:r w:rsidRPr="00C52E67">
        <w:rPr>
          <w:rStyle w:val="Strong"/>
          <w:i/>
          <w:iCs/>
        </w:rPr>
        <w:t>Getahun</w:t>
      </w:r>
      <w:proofErr w:type="spellEnd"/>
      <w:r w:rsidRPr="00C52E67">
        <w:rPr>
          <w:rStyle w:val="Strong"/>
          <w:i/>
          <w:iCs/>
        </w:rPr>
        <w:t>, M. N.</w:t>
      </w:r>
      <w:r w:rsidRPr="00C52E67">
        <w:rPr>
          <w:i/>
          <w:iCs/>
        </w:rPr>
        <w:t xml:space="preserve">, </w:t>
      </w:r>
      <w:proofErr w:type="spellStart"/>
      <w:r w:rsidRPr="00C52E67">
        <w:rPr>
          <w:rStyle w:val="Strong"/>
          <w:i/>
          <w:iCs/>
        </w:rPr>
        <w:t>Baldycheva</w:t>
      </w:r>
      <w:proofErr w:type="spellEnd"/>
      <w:r w:rsidRPr="00C52E67">
        <w:rPr>
          <w:rStyle w:val="Strong"/>
          <w:i/>
          <w:iCs/>
        </w:rPr>
        <w:t>, A.</w:t>
      </w:r>
      <w:r w:rsidRPr="00C52E67">
        <w:rPr>
          <w:i/>
          <w:iCs/>
        </w:rPr>
        <w:t xml:space="preserve">, &amp; </w:t>
      </w:r>
      <w:proofErr w:type="spellStart"/>
      <w:r w:rsidRPr="00C52E67">
        <w:rPr>
          <w:rStyle w:val="Strong"/>
          <w:i/>
          <w:iCs/>
        </w:rPr>
        <w:t>Somov</w:t>
      </w:r>
      <w:proofErr w:type="spellEnd"/>
      <w:r w:rsidRPr="00C52E67">
        <w:rPr>
          <w:rStyle w:val="Strong"/>
          <w:i/>
          <w:iCs/>
        </w:rPr>
        <w:t>, A.</w:t>
      </w:r>
      <w:r w:rsidRPr="00C52E67">
        <w:rPr>
          <w:i/>
          <w:iCs/>
        </w:rPr>
        <w:t xml:space="preserve"> (2024). </w:t>
      </w:r>
      <w:r w:rsidRPr="00C52E67">
        <w:rPr>
          <w:rStyle w:val="Emphasis"/>
          <w:i w:val="0"/>
          <w:iCs w:val="0"/>
        </w:rPr>
        <w:t>Machine learning</w:t>
      </w:r>
      <w:r w:rsidRPr="00C52E67">
        <w:rPr>
          <w:rStyle w:val="Emphasis"/>
          <w:i w:val="0"/>
          <w:iCs w:val="0"/>
        </w:rPr>
        <w:noBreakHyphen/>
        <w:t>based infant crying interpretation</w:t>
      </w:r>
      <w:r w:rsidRPr="00C52E67">
        <w:rPr>
          <w:i/>
          <w:iCs/>
        </w:rPr>
        <w:t xml:space="preserve">. </w:t>
      </w:r>
      <w:r w:rsidRPr="00C52E67">
        <w:rPr>
          <w:rStyle w:val="Emphasis"/>
          <w:i w:val="0"/>
          <w:iCs w:val="0"/>
        </w:rPr>
        <w:t>Frontiers in Artificial Intelligence</w:t>
      </w:r>
    </w:p>
    <w:p w14:paraId="7D52A24A" w14:textId="58917BF1" w:rsidR="00F42141" w:rsidRPr="00C52E67" w:rsidRDefault="00DE1C7B" w:rsidP="00B05FD5">
      <w:pPr>
        <w:spacing w:before="100" w:beforeAutospacing="1" w:after="100" w:afterAutospacing="1" w:line="360" w:lineRule="auto"/>
        <w:jc w:val="both"/>
        <w:rPr>
          <w:rStyle w:val="Emphasis"/>
          <w:i w:val="0"/>
          <w:iCs w:val="0"/>
        </w:rPr>
      </w:pPr>
      <w:proofErr w:type="spellStart"/>
      <w:r w:rsidRPr="00C52E67">
        <w:rPr>
          <w:rStyle w:val="Strong"/>
          <w:i/>
          <w:iCs/>
        </w:rPr>
        <w:t>Maghfira</w:t>
      </w:r>
      <w:proofErr w:type="spellEnd"/>
      <w:r w:rsidRPr="00C52E67">
        <w:rPr>
          <w:rStyle w:val="Strong"/>
          <w:i/>
          <w:iCs/>
        </w:rPr>
        <w:t>, T. N.</w:t>
      </w:r>
      <w:r w:rsidRPr="00C52E67">
        <w:rPr>
          <w:i/>
          <w:iCs/>
        </w:rPr>
        <w:t xml:space="preserve">, </w:t>
      </w:r>
      <w:proofErr w:type="spellStart"/>
      <w:r w:rsidRPr="00C52E67">
        <w:rPr>
          <w:rStyle w:val="Strong"/>
          <w:i/>
          <w:iCs/>
        </w:rPr>
        <w:t>Basaruddin</w:t>
      </w:r>
      <w:proofErr w:type="spellEnd"/>
      <w:r w:rsidRPr="00C52E67">
        <w:rPr>
          <w:rStyle w:val="Strong"/>
          <w:i/>
          <w:iCs/>
        </w:rPr>
        <w:t>, T.</w:t>
      </w:r>
      <w:r w:rsidRPr="00C52E67">
        <w:rPr>
          <w:i/>
          <w:iCs/>
        </w:rPr>
        <w:t xml:space="preserve">, &amp; </w:t>
      </w:r>
      <w:proofErr w:type="spellStart"/>
      <w:r w:rsidRPr="00C52E67">
        <w:rPr>
          <w:rStyle w:val="Strong"/>
          <w:i/>
          <w:iCs/>
        </w:rPr>
        <w:t>Krisnadhi</w:t>
      </w:r>
      <w:proofErr w:type="spellEnd"/>
      <w:r w:rsidRPr="00C52E67">
        <w:rPr>
          <w:rStyle w:val="Strong"/>
          <w:i/>
          <w:iCs/>
        </w:rPr>
        <w:t>, A.</w:t>
      </w:r>
      <w:r w:rsidRPr="00C52E67">
        <w:rPr>
          <w:i/>
          <w:iCs/>
        </w:rPr>
        <w:t xml:space="preserve"> (2020). </w:t>
      </w:r>
      <w:r w:rsidRPr="00C52E67">
        <w:rPr>
          <w:rStyle w:val="Emphasis"/>
          <w:i w:val="0"/>
          <w:iCs w:val="0"/>
        </w:rPr>
        <w:t>Infant cry classification using CNN–RNN</w:t>
      </w:r>
      <w:r w:rsidRPr="00C52E67">
        <w:rPr>
          <w:i/>
          <w:iCs/>
        </w:rPr>
        <w:t xml:space="preserve">. </w:t>
      </w:r>
      <w:r w:rsidRPr="00C52E67">
        <w:rPr>
          <w:rStyle w:val="Emphasis"/>
          <w:i w:val="0"/>
          <w:iCs w:val="0"/>
        </w:rPr>
        <w:t>Journal of Physics: Conference Series</w:t>
      </w:r>
    </w:p>
    <w:p w14:paraId="604CA723" w14:textId="76F5AEE6" w:rsidR="00F42141" w:rsidRDefault="00F42141" w:rsidP="00B05FD5">
      <w:pPr>
        <w:spacing w:line="360" w:lineRule="auto"/>
        <w:jc w:val="both"/>
        <w:rPr>
          <w:rStyle w:val="Emphasis"/>
          <w:i w:val="0"/>
        </w:rPr>
      </w:pPr>
    </w:p>
    <w:sectPr w:rsidR="00F42141" w:rsidSect="0091485C">
      <w:pgSz w:w="11906" w:h="16838"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44DBDF" w14:textId="77777777" w:rsidR="00721F6C" w:rsidRDefault="00721F6C" w:rsidP="0091485C">
      <w:pPr>
        <w:spacing w:after="0" w:line="240" w:lineRule="auto"/>
      </w:pPr>
      <w:r>
        <w:separator/>
      </w:r>
    </w:p>
  </w:endnote>
  <w:endnote w:type="continuationSeparator" w:id="0">
    <w:p w14:paraId="79361009" w14:textId="77777777" w:rsidR="00721F6C" w:rsidRDefault="00721F6C" w:rsidP="00914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6D535B" w14:textId="77777777" w:rsidR="00721F6C" w:rsidRDefault="00721F6C" w:rsidP="0091485C">
      <w:pPr>
        <w:spacing w:after="0" w:line="240" w:lineRule="auto"/>
      </w:pPr>
      <w:r>
        <w:separator/>
      </w:r>
    </w:p>
  </w:footnote>
  <w:footnote w:type="continuationSeparator" w:id="0">
    <w:p w14:paraId="54089814" w14:textId="77777777" w:rsidR="00721F6C" w:rsidRDefault="00721F6C" w:rsidP="009148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F906D0"/>
    <w:multiLevelType w:val="hybridMultilevel"/>
    <w:tmpl w:val="2D5461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B3821E7"/>
    <w:multiLevelType w:val="hybridMultilevel"/>
    <w:tmpl w:val="8D00A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C375C37"/>
    <w:multiLevelType w:val="hybridMultilevel"/>
    <w:tmpl w:val="CBAAD6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E969BB"/>
    <w:multiLevelType w:val="hybridMultilevel"/>
    <w:tmpl w:val="FA484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AC19E9"/>
    <w:multiLevelType w:val="hybridMultilevel"/>
    <w:tmpl w:val="6E9EF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2600BC"/>
    <w:multiLevelType w:val="hybridMultilevel"/>
    <w:tmpl w:val="23A83A44"/>
    <w:lvl w:ilvl="0" w:tplc="C76AC1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434213"/>
    <w:multiLevelType w:val="hybridMultilevel"/>
    <w:tmpl w:val="5FA84A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2F4A9D"/>
    <w:multiLevelType w:val="hybridMultilevel"/>
    <w:tmpl w:val="6DC828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503F75"/>
    <w:multiLevelType w:val="hybridMultilevel"/>
    <w:tmpl w:val="43C0A1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806E4D"/>
    <w:multiLevelType w:val="multilevel"/>
    <w:tmpl w:val="BD36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F97351"/>
    <w:multiLevelType w:val="hybridMultilevel"/>
    <w:tmpl w:val="3AA08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630B2A"/>
    <w:multiLevelType w:val="hybridMultilevel"/>
    <w:tmpl w:val="DE70F6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FE44204"/>
    <w:multiLevelType w:val="hybridMultilevel"/>
    <w:tmpl w:val="961402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D60223"/>
    <w:multiLevelType w:val="multilevel"/>
    <w:tmpl w:val="5AEC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A86930"/>
    <w:multiLevelType w:val="hybridMultilevel"/>
    <w:tmpl w:val="6DC0F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FC78A7"/>
    <w:multiLevelType w:val="hybridMultilevel"/>
    <w:tmpl w:val="6BB0A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2F54D8"/>
    <w:multiLevelType w:val="hybridMultilevel"/>
    <w:tmpl w:val="8B441E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CE2336"/>
    <w:multiLevelType w:val="hybridMultilevel"/>
    <w:tmpl w:val="E9027F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840370"/>
    <w:multiLevelType w:val="hybridMultilevel"/>
    <w:tmpl w:val="D4B00678"/>
    <w:lvl w:ilvl="0" w:tplc="A89E20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9"/>
  </w:num>
  <w:num w:numId="11">
    <w:abstractNumId w:val="22"/>
  </w:num>
  <w:num w:numId="12">
    <w:abstractNumId w:val="18"/>
  </w:num>
  <w:num w:numId="13">
    <w:abstractNumId w:val="9"/>
  </w:num>
  <w:num w:numId="14">
    <w:abstractNumId w:val="12"/>
  </w:num>
  <w:num w:numId="15">
    <w:abstractNumId w:val="23"/>
  </w:num>
  <w:num w:numId="16">
    <w:abstractNumId w:val="10"/>
  </w:num>
  <w:num w:numId="17">
    <w:abstractNumId w:val="20"/>
  </w:num>
  <w:num w:numId="18">
    <w:abstractNumId w:val="24"/>
  </w:num>
  <w:num w:numId="19">
    <w:abstractNumId w:val="13"/>
  </w:num>
  <w:num w:numId="20">
    <w:abstractNumId w:val="16"/>
  </w:num>
  <w:num w:numId="21">
    <w:abstractNumId w:val="25"/>
  </w:num>
  <w:num w:numId="22">
    <w:abstractNumId w:val="26"/>
  </w:num>
  <w:num w:numId="23">
    <w:abstractNumId w:val="21"/>
  </w:num>
  <w:num w:numId="24">
    <w:abstractNumId w:val="15"/>
  </w:num>
  <w:num w:numId="25">
    <w:abstractNumId w:val="14"/>
  </w:num>
  <w:num w:numId="26">
    <w:abstractNumId w:val="17"/>
  </w:num>
  <w:num w:numId="27">
    <w:abstractNumId w:val="27"/>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209D9"/>
    <w:rsid w:val="00023EAC"/>
    <w:rsid w:val="00034616"/>
    <w:rsid w:val="00047F84"/>
    <w:rsid w:val="0006063C"/>
    <w:rsid w:val="00080E95"/>
    <w:rsid w:val="000856D5"/>
    <w:rsid w:val="00106422"/>
    <w:rsid w:val="00142251"/>
    <w:rsid w:val="001440F9"/>
    <w:rsid w:val="0015074B"/>
    <w:rsid w:val="00192A76"/>
    <w:rsid w:val="001B3123"/>
    <w:rsid w:val="001F37F6"/>
    <w:rsid w:val="002077CF"/>
    <w:rsid w:val="0022754F"/>
    <w:rsid w:val="00262BAD"/>
    <w:rsid w:val="0029639D"/>
    <w:rsid w:val="002C3725"/>
    <w:rsid w:val="002D27D9"/>
    <w:rsid w:val="002E1603"/>
    <w:rsid w:val="002E4BC8"/>
    <w:rsid w:val="002F05AD"/>
    <w:rsid w:val="00326F90"/>
    <w:rsid w:val="00330D7B"/>
    <w:rsid w:val="003320C9"/>
    <w:rsid w:val="0033303E"/>
    <w:rsid w:val="00377452"/>
    <w:rsid w:val="00380A4B"/>
    <w:rsid w:val="003960B2"/>
    <w:rsid w:val="003E400F"/>
    <w:rsid w:val="00503F0D"/>
    <w:rsid w:val="00550480"/>
    <w:rsid w:val="00590481"/>
    <w:rsid w:val="005A1C44"/>
    <w:rsid w:val="005F551D"/>
    <w:rsid w:val="0066297E"/>
    <w:rsid w:val="006E2FE0"/>
    <w:rsid w:val="007156A1"/>
    <w:rsid w:val="007175DE"/>
    <w:rsid w:val="00721F6C"/>
    <w:rsid w:val="007277B5"/>
    <w:rsid w:val="007306CB"/>
    <w:rsid w:val="00797EB6"/>
    <w:rsid w:val="007B0759"/>
    <w:rsid w:val="00807E1C"/>
    <w:rsid w:val="00813ADC"/>
    <w:rsid w:val="00813FD2"/>
    <w:rsid w:val="00814C7F"/>
    <w:rsid w:val="008157EE"/>
    <w:rsid w:val="00835A1B"/>
    <w:rsid w:val="00877186"/>
    <w:rsid w:val="0089096F"/>
    <w:rsid w:val="008C528E"/>
    <w:rsid w:val="008D7600"/>
    <w:rsid w:val="008F6276"/>
    <w:rsid w:val="00903DD7"/>
    <w:rsid w:val="0091485C"/>
    <w:rsid w:val="00924F4C"/>
    <w:rsid w:val="00977F67"/>
    <w:rsid w:val="009A1C5D"/>
    <w:rsid w:val="009C7F77"/>
    <w:rsid w:val="009D2F33"/>
    <w:rsid w:val="009D65BD"/>
    <w:rsid w:val="009F423F"/>
    <w:rsid w:val="00A05775"/>
    <w:rsid w:val="00A069D4"/>
    <w:rsid w:val="00A31749"/>
    <w:rsid w:val="00A70F77"/>
    <w:rsid w:val="00A755B1"/>
    <w:rsid w:val="00A76863"/>
    <w:rsid w:val="00A77253"/>
    <w:rsid w:val="00A94E24"/>
    <w:rsid w:val="00AA1D8D"/>
    <w:rsid w:val="00AA6D6E"/>
    <w:rsid w:val="00AD00FB"/>
    <w:rsid w:val="00AD28F2"/>
    <w:rsid w:val="00AD6AC3"/>
    <w:rsid w:val="00AF4086"/>
    <w:rsid w:val="00B01344"/>
    <w:rsid w:val="00B05FD5"/>
    <w:rsid w:val="00B1233F"/>
    <w:rsid w:val="00B47730"/>
    <w:rsid w:val="00B73911"/>
    <w:rsid w:val="00B84480"/>
    <w:rsid w:val="00BE603C"/>
    <w:rsid w:val="00C04BD4"/>
    <w:rsid w:val="00C236D4"/>
    <w:rsid w:val="00C24C0A"/>
    <w:rsid w:val="00C403AF"/>
    <w:rsid w:val="00C52E67"/>
    <w:rsid w:val="00C66258"/>
    <w:rsid w:val="00C71165"/>
    <w:rsid w:val="00CA0E8B"/>
    <w:rsid w:val="00CB0664"/>
    <w:rsid w:val="00CD3A21"/>
    <w:rsid w:val="00CE1814"/>
    <w:rsid w:val="00CE2C7B"/>
    <w:rsid w:val="00CF779B"/>
    <w:rsid w:val="00D04053"/>
    <w:rsid w:val="00D0662A"/>
    <w:rsid w:val="00D205C3"/>
    <w:rsid w:val="00D34BA4"/>
    <w:rsid w:val="00D40621"/>
    <w:rsid w:val="00D7506A"/>
    <w:rsid w:val="00D9283E"/>
    <w:rsid w:val="00D97316"/>
    <w:rsid w:val="00DA700B"/>
    <w:rsid w:val="00DE1C7B"/>
    <w:rsid w:val="00DE6661"/>
    <w:rsid w:val="00EE495E"/>
    <w:rsid w:val="00F26972"/>
    <w:rsid w:val="00F42141"/>
    <w:rsid w:val="00F85FEE"/>
    <w:rsid w:val="00F91EAB"/>
    <w:rsid w:val="00FA3D4F"/>
    <w:rsid w:val="00FC693F"/>
    <w:rsid w:val="00FD47C3"/>
    <w:rsid w:val="00FE596C"/>
    <w:rsid w:val="00FF3746"/>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2C9B3B"/>
  <w14:defaultImageDpi w14:val="300"/>
  <w15:docId w15:val="{85B7D136-8FA8-4E15-973D-A97058799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56A1"/>
    <w:rPr>
      <w:rFonts w:ascii="Times New Roman" w:eastAsia="Times New Roman" w:hAnsi="Times New Roman"/>
      <w:sz w:val="24"/>
    </w:rPr>
  </w:style>
  <w:style w:type="paragraph" w:styleId="Heading1">
    <w:name w:val="heading 1"/>
    <w:basedOn w:val="Normal"/>
    <w:next w:val="Normal"/>
    <w:link w:val="Heading1Char"/>
    <w:uiPriority w:val="9"/>
    <w:qFormat/>
    <w:rsid w:val="001B3123"/>
    <w:pPr>
      <w:keepNext/>
      <w:keepLines/>
      <w:spacing w:before="480" w:after="0"/>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FA3D4F"/>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2C3725"/>
    <w:pPr>
      <w:keepNext/>
      <w:keepLines/>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1B3123"/>
    <w:rPr>
      <w:rFonts w:ascii="Times New Roman" w:eastAsiaTheme="majorEastAsia" w:hAnsi="Times New Roman" w:cstheme="majorBidi"/>
      <w:b/>
      <w:bCs/>
      <w:color w:val="000000" w:themeColor="text1"/>
      <w:sz w:val="32"/>
      <w:szCs w:val="28"/>
    </w:rPr>
  </w:style>
  <w:style w:type="character" w:customStyle="1" w:styleId="Heading2Char">
    <w:name w:val="Heading 2 Char"/>
    <w:basedOn w:val="DefaultParagraphFont"/>
    <w:link w:val="Heading2"/>
    <w:uiPriority w:val="9"/>
    <w:rsid w:val="00FA3D4F"/>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2C3725"/>
    <w:rPr>
      <w:rFonts w:ascii="Times New Roman" w:eastAsiaTheme="majorEastAsia" w:hAnsi="Times New Roman" w:cstheme="majorBidi"/>
      <w:b/>
      <w:bCs/>
      <w:color w:val="000000" w:themeColor="text1"/>
      <w:sz w:val="24"/>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7277B5"/>
    <w:rPr>
      <w:rFonts w:cs="Times New Roman"/>
      <w:szCs w:val="24"/>
    </w:rPr>
  </w:style>
  <w:style w:type="character" w:styleId="Hyperlink">
    <w:name w:val="Hyperlink"/>
    <w:basedOn w:val="DefaultParagraphFont"/>
    <w:uiPriority w:val="99"/>
    <w:unhideWhenUsed/>
    <w:rsid w:val="003960B2"/>
    <w:rPr>
      <w:color w:val="0000FF" w:themeColor="hyperlink"/>
      <w:u w:val="single"/>
    </w:rPr>
  </w:style>
  <w:style w:type="character" w:styleId="FollowedHyperlink">
    <w:name w:val="FollowedHyperlink"/>
    <w:basedOn w:val="DefaultParagraphFont"/>
    <w:uiPriority w:val="99"/>
    <w:semiHidden/>
    <w:unhideWhenUsed/>
    <w:rsid w:val="00DE1C7B"/>
    <w:rPr>
      <w:color w:val="800080" w:themeColor="followedHyperlink"/>
      <w:u w:val="single"/>
    </w:rPr>
  </w:style>
  <w:style w:type="paragraph" w:styleId="TOC1">
    <w:name w:val="toc 1"/>
    <w:basedOn w:val="Normal"/>
    <w:next w:val="Normal"/>
    <w:autoRedefine/>
    <w:uiPriority w:val="39"/>
    <w:unhideWhenUsed/>
    <w:rsid w:val="0089096F"/>
    <w:pPr>
      <w:spacing w:after="100"/>
    </w:pPr>
  </w:style>
  <w:style w:type="paragraph" w:styleId="TOC2">
    <w:name w:val="toc 2"/>
    <w:basedOn w:val="Normal"/>
    <w:next w:val="Normal"/>
    <w:autoRedefine/>
    <w:uiPriority w:val="39"/>
    <w:unhideWhenUsed/>
    <w:rsid w:val="0089096F"/>
    <w:pPr>
      <w:spacing w:after="100"/>
      <w:ind w:left="240"/>
    </w:pPr>
  </w:style>
  <w:style w:type="paragraph" w:styleId="TOC3">
    <w:name w:val="toc 3"/>
    <w:basedOn w:val="Normal"/>
    <w:next w:val="Normal"/>
    <w:autoRedefine/>
    <w:uiPriority w:val="39"/>
    <w:unhideWhenUsed/>
    <w:rsid w:val="0089096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437283">
      <w:bodyDiv w:val="1"/>
      <w:marLeft w:val="0"/>
      <w:marRight w:val="0"/>
      <w:marTop w:val="0"/>
      <w:marBottom w:val="0"/>
      <w:divBdr>
        <w:top w:val="none" w:sz="0" w:space="0" w:color="auto"/>
        <w:left w:val="none" w:sz="0" w:space="0" w:color="auto"/>
        <w:bottom w:val="none" w:sz="0" w:space="0" w:color="auto"/>
        <w:right w:val="none" w:sz="0" w:space="0" w:color="auto"/>
      </w:divBdr>
    </w:div>
    <w:div w:id="496073133">
      <w:bodyDiv w:val="1"/>
      <w:marLeft w:val="0"/>
      <w:marRight w:val="0"/>
      <w:marTop w:val="0"/>
      <w:marBottom w:val="0"/>
      <w:divBdr>
        <w:top w:val="none" w:sz="0" w:space="0" w:color="auto"/>
        <w:left w:val="none" w:sz="0" w:space="0" w:color="auto"/>
        <w:bottom w:val="none" w:sz="0" w:space="0" w:color="auto"/>
        <w:right w:val="none" w:sz="0" w:space="0" w:color="auto"/>
      </w:divBdr>
    </w:div>
    <w:div w:id="680013725">
      <w:bodyDiv w:val="1"/>
      <w:marLeft w:val="0"/>
      <w:marRight w:val="0"/>
      <w:marTop w:val="0"/>
      <w:marBottom w:val="0"/>
      <w:divBdr>
        <w:top w:val="none" w:sz="0" w:space="0" w:color="auto"/>
        <w:left w:val="none" w:sz="0" w:space="0" w:color="auto"/>
        <w:bottom w:val="none" w:sz="0" w:space="0" w:color="auto"/>
        <w:right w:val="none" w:sz="0" w:space="0" w:color="auto"/>
      </w:divBdr>
      <w:divsChild>
        <w:div w:id="1297249820">
          <w:marLeft w:val="0"/>
          <w:marRight w:val="0"/>
          <w:marTop w:val="0"/>
          <w:marBottom w:val="0"/>
          <w:divBdr>
            <w:top w:val="none" w:sz="0" w:space="0" w:color="auto"/>
            <w:left w:val="none" w:sz="0" w:space="0" w:color="auto"/>
            <w:bottom w:val="none" w:sz="0" w:space="0" w:color="auto"/>
            <w:right w:val="none" w:sz="0" w:space="0" w:color="auto"/>
          </w:divBdr>
          <w:divsChild>
            <w:div w:id="1539664889">
              <w:marLeft w:val="0"/>
              <w:marRight w:val="0"/>
              <w:marTop w:val="0"/>
              <w:marBottom w:val="0"/>
              <w:divBdr>
                <w:top w:val="none" w:sz="0" w:space="0" w:color="auto"/>
                <w:left w:val="none" w:sz="0" w:space="0" w:color="auto"/>
                <w:bottom w:val="none" w:sz="0" w:space="0" w:color="auto"/>
                <w:right w:val="none" w:sz="0" w:space="0" w:color="auto"/>
              </w:divBdr>
              <w:divsChild>
                <w:div w:id="735127817">
                  <w:marLeft w:val="0"/>
                  <w:marRight w:val="0"/>
                  <w:marTop w:val="0"/>
                  <w:marBottom w:val="0"/>
                  <w:divBdr>
                    <w:top w:val="none" w:sz="0" w:space="0" w:color="auto"/>
                    <w:left w:val="none" w:sz="0" w:space="0" w:color="auto"/>
                    <w:bottom w:val="none" w:sz="0" w:space="0" w:color="auto"/>
                    <w:right w:val="none" w:sz="0" w:space="0" w:color="auto"/>
                  </w:divBdr>
                  <w:divsChild>
                    <w:div w:id="1235045382">
                      <w:marLeft w:val="0"/>
                      <w:marRight w:val="0"/>
                      <w:marTop w:val="0"/>
                      <w:marBottom w:val="0"/>
                      <w:divBdr>
                        <w:top w:val="none" w:sz="0" w:space="0" w:color="auto"/>
                        <w:left w:val="none" w:sz="0" w:space="0" w:color="auto"/>
                        <w:bottom w:val="none" w:sz="0" w:space="0" w:color="auto"/>
                        <w:right w:val="none" w:sz="0" w:space="0" w:color="auto"/>
                      </w:divBdr>
                      <w:divsChild>
                        <w:div w:id="446048414">
                          <w:marLeft w:val="0"/>
                          <w:marRight w:val="0"/>
                          <w:marTop w:val="0"/>
                          <w:marBottom w:val="0"/>
                          <w:divBdr>
                            <w:top w:val="none" w:sz="0" w:space="0" w:color="auto"/>
                            <w:left w:val="none" w:sz="0" w:space="0" w:color="auto"/>
                            <w:bottom w:val="none" w:sz="0" w:space="0" w:color="auto"/>
                            <w:right w:val="none" w:sz="0" w:space="0" w:color="auto"/>
                          </w:divBdr>
                          <w:divsChild>
                            <w:div w:id="818545048">
                              <w:marLeft w:val="0"/>
                              <w:marRight w:val="0"/>
                              <w:marTop w:val="0"/>
                              <w:marBottom w:val="0"/>
                              <w:divBdr>
                                <w:top w:val="none" w:sz="0" w:space="0" w:color="auto"/>
                                <w:left w:val="none" w:sz="0" w:space="0" w:color="auto"/>
                                <w:bottom w:val="none" w:sz="0" w:space="0" w:color="auto"/>
                                <w:right w:val="none" w:sz="0" w:space="0" w:color="auto"/>
                              </w:divBdr>
                              <w:divsChild>
                                <w:div w:id="168644745">
                                  <w:marLeft w:val="0"/>
                                  <w:marRight w:val="0"/>
                                  <w:marTop w:val="0"/>
                                  <w:marBottom w:val="0"/>
                                  <w:divBdr>
                                    <w:top w:val="none" w:sz="0" w:space="0" w:color="auto"/>
                                    <w:left w:val="none" w:sz="0" w:space="0" w:color="auto"/>
                                    <w:bottom w:val="none" w:sz="0" w:space="0" w:color="auto"/>
                                    <w:right w:val="none" w:sz="0" w:space="0" w:color="auto"/>
                                  </w:divBdr>
                                  <w:divsChild>
                                    <w:div w:id="66146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4913734">
      <w:bodyDiv w:val="1"/>
      <w:marLeft w:val="0"/>
      <w:marRight w:val="0"/>
      <w:marTop w:val="0"/>
      <w:marBottom w:val="0"/>
      <w:divBdr>
        <w:top w:val="none" w:sz="0" w:space="0" w:color="auto"/>
        <w:left w:val="none" w:sz="0" w:space="0" w:color="auto"/>
        <w:bottom w:val="none" w:sz="0" w:space="0" w:color="auto"/>
        <w:right w:val="none" w:sz="0" w:space="0" w:color="auto"/>
      </w:divBdr>
      <w:divsChild>
        <w:div w:id="1425955554">
          <w:marLeft w:val="0"/>
          <w:marRight w:val="0"/>
          <w:marTop w:val="0"/>
          <w:marBottom w:val="0"/>
          <w:divBdr>
            <w:top w:val="none" w:sz="0" w:space="0" w:color="auto"/>
            <w:left w:val="none" w:sz="0" w:space="0" w:color="auto"/>
            <w:bottom w:val="none" w:sz="0" w:space="0" w:color="auto"/>
            <w:right w:val="none" w:sz="0" w:space="0" w:color="auto"/>
          </w:divBdr>
          <w:divsChild>
            <w:div w:id="599148821">
              <w:marLeft w:val="0"/>
              <w:marRight w:val="0"/>
              <w:marTop w:val="0"/>
              <w:marBottom w:val="0"/>
              <w:divBdr>
                <w:top w:val="none" w:sz="0" w:space="0" w:color="auto"/>
                <w:left w:val="none" w:sz="0" w:space="0" w:color="auto"/>
                <w:bottom w:val="none" w:sz="0" w:space="0" w:color="auto"/>
                <w:right w:val="none" w:sz="0" w:space="0" w:color="auto"/>
              </w:divBdr>
              <w:divsChild>
                <w:div w:id="1412774346">
                  <w:marLeft w:val="0"/>
                  <w:marRight w:val="0"/>
                  <w:marTop w:val="0"/>
                  <w:marBottom w:val="0"/>
                  <w:divBdr>
                    <w:top w:val="none" w:sz="0" w:space="0" w:color="auto"/>
                    <w:left w:val="none" w:sz="0" w:space="0" w:color="auto"/>
                    <w:bottom w:val="none" w:sz="0" w:space="0" w:color="auto"/>
                    <w:right w:val="none" w:sz="0" w:space="0" w:color="auto"/>
                  </w:divBdr>
                  <w:divsChild>
                    <w:div w:id="577326011">
                      <w:marLeft w:val="0"/>
                      <w:marRight w:val="0"/>
                      <w:marTop w:val="0"/>
                      <w:marBottom w:val="0"/>
                      <w:divBdr>
                        <w:top w:val="none" w:sz="0" w:space="0" w:color="auto"/>
                        <w:left w:val="none" w:sz="0" w:space="0" w:color="auto"/>
                        <w:bottom w:val="none" w:sz="0" w:space="0" w:color="auto"/>
                        <w:right w:val="none" w:sz="0" w:space="0" w:color="auto"/>
                      </w:divBdr>
                      <w:divsChild>
                        <w:div w:id="1906065420">
                          <w:marLeft w:val="0"/>
                          <w:marRight w:val="0"/>
                          <w:marTop w:val="0"/>
                          <w:marBottom w:val="0"/>
                          <w:divBdr>
                            <w:top w:val="none" w:sz="0" w:space="0" w:color="auto"/>
                            <w:left w:val="none" w:sz="0" w:space="0" w:color="auto"/>
                            <w:bottom w:val="none" w:sz="0" w:space="0" w:color="auto"/>
                            <w:right w:val="none" w:sz="0" w:space="0" w:color="auto"/>
                          </w:divBdr>
                          <w:divsChild>
                            <w:div w:id="1869832992">
                              <w:marLeft w:val="0"/>
                              <w:marRight w:val="0"/>
                              <w:marTop w:val="0"/>
                              <w:marBottom w:val="0"/>
                              <w:divBdr>
                                <w:top w:val="none" w:sz="0" w:space="0" w:color="auto"/>
                                <w:left w:val="none" w:sz="0" w:space="0" w:color="auto"/>
                                <w:bottom w:val="none" w:sz="0" w:space="0" w:color="auto"/>
                                <w:right w:val="none" w:sz="0" w:space="0" w:color="auto"/>
                              </w:divBdr>
                              <w:divsChild>
                                <w:div w:id="1932617408">
                                  <w:marLeft w:val="0"/>
                                  <w:marRight w:val="0"/>
                                  <w:marTop w:val="0"/>
                                  <w:marBottom w:val="0"/>
                                  <w:divBdr>
                                    <w:top w:val="none" w:sz="0" w:space="0" w:color="auto"/>
                                    <w:left w:val="none" w:sz="0" w:space="0" w:color="auto"/>
                                    <w:bottom w:val="none" w:sz="0" w:space="0" w:color="auto"/>
                                    <w:right w:val="none" w:sz="0" w:space="0" w:color="auto"/>
                                  </w:divBdr>
                                  <w:divsChild>
                                    <w:div w:id="89570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9611901">
      <w:bodyDiv w:val="1"/>
      <w:marLeft w:val="0"/>
      <w:marRight w:val="0"/>
      <w:marTop w:val="0"/>
      <w:marBottom w:val="0"/>
      <w:divBdr>
        <w:top w:val="none" w:sz="0" w:space="0" w:color="auto"/>
        <w:left w:val="none" w:sz="0" w:space="0" w:color="auto"/>
        <w:bottom w:val="none" w:sz="0" w:space="0" w:color="auto"/>
        <w:right w:val="none" w:sz="0" w:space="0" w:color="auto"/>
      </w:divBdr>
    </w:div>
    <w:div w:id="852649012">
      <w:bodyDiv w:val="1"/>
      <w:marLeft w:val="0"/>
      <w:marRight w:val="0"/>
      <w:marTop w:val="0"/>
      <w:marBottom w:val="0"/>
      <w:divBdr>
        <w:top w:val="none" w:sz="0" w:space="0" w:color="auto"/>
        <w:left w:val="none" w:sz="0" w:space="0" w:color="auto"/>
        <w:bottom w:val="none" w:sz="0" w:space="0" w:color="auto"/>
        <w:right w:val="none" w:sz="0" w:space="0" w:color="auto"/>
      </w:divBdr>
      <w:divsChild>
        <w:div w:id="187109428">
          <w:marLeft w:val="0"/>
          <w:marRight w:val="0"/>
          <w:marTop w:val="0"/>
          <w:marBottom w:val="0"/>
          <w:divBdr>
            <w:top w:val="none" w:sz="0" w:space="0" w:color="auto"/>
            <w:left w:val="none" w:sz="0" w:space="0" w:color="auto"/>
            <w:bottom w:val="none" w:sz="0" w:space="0" w:color="auto"/>
            <w:right w:val="none" w:sz="0" w:space="0" w:color="auto"/>
          </w:divBdr>
          <w:divsChild>
            <w:div w:id="153038054">
              <w:marLeft w:val="0"/>
              <w:marRight w:val="0"/>
              <w:marTop w:val="0"/>
              <w:marBottom w:val="0"/>
              <w:divBdr>
                <w:top w:val="none" w:sz="0" w:space="0" w:color="auto"/>
                <w:left w:val="none" w:sz="0" w:space="0" w:color="auto"/>
                <w:bottom w:val="none" w:sz="0" w:space="0" w:color="auto"/>
                <w:right w:val="none" w:sz="0" w:space="0" w:color="auto"/>
              </w:divBdr>
              <w:divsChild>
                <w:div w:id="951012144">
                  <w:marLeft w:val="0"/>
                  <w:marRight w:val="0"/>
                  <w:marTop w:val="0"/>
                  <w:marBottom w:val="0"/>
                  <w:divBdr>
                    <w:top w:val="none" w:sz="0" w:space="0" w:color="auto"/>
                    <w:left w:val="none" w:sz="0" w:space="0" w:color="auto"/>
                    <w:bottom w:val="none" w:sz="0" w:space="0" w:color="auto"/>
                    <w:right w:val="none" w:sz="0" w:space="0" w:color="auto"/>
                  </w:divBdr>
                  <w:divsChild>
                    <w:div w:id="372538318">
                      <w:marLeft w:val="0"/>
                      <w:marRight w:val="0"/>
                      <w:marTop w:val="0"/>
                      <w:marBottom w:val="0"/>
                      <w:divBdr>
                        <w:top w:val="none" w:sz="0" w:space="0" w:color="auto"/>
                        <w:left w:val="none" w:sz="0" w:space="0" w:color="auto"/>
                        <w:bottom w:val="none" w:sz="0" w:space="0" w:color="auto"/>
                        <w:right w:val="none" w:sz="0" w:space="0" w:color="auto"/>
                      </w:divBdr>
                      <w:divsChild>
                        <w:div w:id="356582471">
                          <w:marLeft w:val="0"/>
                          <w:marRight w:val="0"/>
                          <w:marTop w:val="0"/>
                          <w:marBottom w:val="0"/>
                          <w:divBdr>
                            <w:top w:val="none" w:sz="0" w:space="0" w:color="auto"/>
                            <w:left w:val="none" w:sz="0" w:space="0" w:color="auto"/>
                            <w:bottom w:val="none" w:sz="0" w:space="0" w:color="auto"/>
                            <w:right w:val="none" w:sz="0" w:space="0" w:color="auto"/>
                          </w:divBdr>
                          <w:divsChild>
                            <w:div w:id="502626653">
                              <w:marLeft w:val="0"/>
                              <w:marRight w:val="0"/>
                              <w:marTop w:val="0"/>
                              <w:marBottom w:val="0"/>
                              <w:divBdr>
                                <w:top w:val="none" w:sz="0" w:space="0" w:color="auto"/>
                                <w:left w:val="none" w:sz="0" w:space="0" w:color="auto"/>
                                <w:bottom w:val="none" w:sz="0" w:space="0" w:color="auto"/>
                                <w:right w:val="none" w:sz="0" w:space="0" w:color="auto"/>
                              </w:divBdr>
                              <w:divsChild>
                                <w:div w:id="859507800">
                                  <w:marLeft w:val="0"/>
                                  <w:marRight w:val="0"/>
                                  <w:marTop w:val="0"/>
                                  <w:marBottom w:val="0"/>
                                  <w:divBdr>
                                    <w:top w:val="none" w:sz="0" w:space="0" w:color="auto"/>
                                    <w:left w:val="none" w:sz="0" w:space="0" w:color="auto"/>
                                    <w:bottom w:val="none" w:sz="0" w:space="0" w:color="auto"/>
                                    <w:right w:val="none" w:sz="0" w:space="0" w:color="auto"/>
                                  </w:divBdr>
                                  <w:divsChild>
                                    <w:div w:id="45259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8046882">
      <w:bodyDiv w:val="1"/>
      <w:marLeft w:val="0"/>
      <w:marRight w:val="0"/>
      <w:marTop w:val="0"/>
      <w:marBottom w:val="0"/>
      <w:divBdr>
        <w:top w:val="none" w:sz="0" w:space="0" w:color="auto"/>
        <w:left w:val="none" w:sz="0" w:space="0" w:color="auto"/>
        <w:bottom w:val="none" w:sz="0" w:space="0" w:color="auto"/>
        <w:right w:val="none" w:sz="0" w:space="0" w:color="auto"/>
      </w:divBdr>
    </w:div>
    <w:div w:id="1443375919">
      <w:bodyDiv w:val="1"/>
      <w:marLeft w:val="0"/>
      <w:marRight w:val="0"/>
      <w:marTop w:val="0"/>
      <w:marBottom w:val="0"/>
      <w:divBdr>
        <w:top w:val="none" w:sz="0" w:space="0" w:color="auto"/>
        <w:left w:val="none" w:sz="0" w:space="0" w:color="auto"/>
        <w:bottom w:val="none" w:sz="0" w:space="0" w:color="auto"/>
        <w:right w:val="none" w:sz="0" w:space="0" w:color="auto"/>
      </w:divBdr>
      <w:divsChild>
        <w:div w:id="1791169396">
          <w:marLeft w:val="0"/>
          <w:marRight w:val="0"/>
          <w:marTop w:val="0"/>
          <w:marBottom w:val="0"/>
          <w:divBdr>
            <w:top w:val="none" w:sz="0" w:space="0" w:color="auto"/>
            <w:left w:val="none" w:sz="0" w:space="0" w:color="auto"/>
            <w:bottom w:val="none" w:sz="0" w:space="0" w:color="auto"/>
            <w:right w:val="none" w:sz="0" w:space="0" w:color="auto"/>
          </w:divBdr>
          <w:divsChild>
            <w:div w:id="1129206119">
              <w:marLeft w:val="0"/>
              <w:marRight w:val="0"/>
              <w:marTop w:val="0"/>
              <w:marBottom w:val="0"/>
              <w:divBdr>
                <w:top w:val="none" w:sz="0" w:space="0" w:color="auto"/>
                <w:left w:val="none" w:sz="0" w:space="0" w:color="auto"/>
                <w:bottom w:val="none" w:sz="0" w:space="0" w:color="auto"/>
                <w:right w:val="none" w:sz="0" w:space="0" w:color="auto"/>
              </w:divBdr>
              <w:divsChild>
                <w:div w:id="1237086047">
                  <w:marLeft w:val="0"/>
                  <w:marRight w:val="0"/>
                  <w:marTop w:val="0"/>
                  <w:marBottom w:val="0"/>
                  <w:divBdr>
                    <w:top w:val="none" w:sz="0" w:space="0" w:color="auto"/>
                    <w:left w:val="none" w:sz="0" w:space="0" w:color="auto"/>
                    <w:bottom w:val="none" w:sz="0" w:space="0" w:color="auto"/>
                    <w:right w:val="none" w:sz="0" w:space="0" w:color="auto"/>
                  </w:divBdr>
                  <w:divsChild>
                    <w:div w:id="368074557">
                      <w:marLeft w:val="0"/>
                      <w:marRight w:val="0"/>
                      <w:marTop w:val="0"/>
                      <w:marBottom w:val="0"/>
                      <w:divBdr>
                        <w:top w:val="none" w:sz="0" w:space="0" w:color="auto"/>
                        <w:left w:val="none" w:sz="0" w:space="0" w:color="auto"/>
                        <w:bottom w:val="none" w:sz="0" w:space="0" w:color="auto"/>
                        <w:right w:val="none" w:sz="0" w:space="0" w:color="auto"/>
                      </w:divBdr>
                      <w:divsChild>
                        <w:div w:id="1216313166">
                          <w:marLeft w:val="0"/>
                          <w:marRight w:val="0"/>
                          <w:marTop w:val="0"/>
                          <w:marBottom w:val="0"/>
                          <w:divBdr>
                            <w:top w:val="none" w:sz="0" w:space="0" w:color="auto"/>
                            <w:left w:val="none" w:sz="0" w:space="0" w:color="auto"/>
                            <w:bottom w:val="none" w:sz="0" w:space="0" w:color="auto"/>
                            <w:right w:val="none" w:sz="0" w:space="0" w:color="auto"/>
                          </w:divBdr>
                          <w:divsChild>
                            <w:div w:id="2021663995">
                              <w:marLeft w:val="0"/>
                              <w:marRight w:val="0"/>
                              <w:marTop w:val="0"/>
                              <w:marBottom w:val="0"/>
                              <w:divBdr>
                                <w:top w:val="none" w:sz="0" w:space="0" w:color="auto"/>
                                <w:left w:val="none" w:sz="0" w:space="0" w:color="auto"/>
                                <w:bottom w:val="none" w:sz="0" w:space="0" w:color="auto"/>
                                <w:right w:val="none" w:sz="0" w:space="0" w:color="auto"/>
                              </w:divBdr>
                              <w:divsChild>
                                <w:div w:id="1431241641">
                                  <w:marLeft w:val="0"/>
                                  <w:marRight w:val="0"/>
                                  <w:marTop w:val="0"/>
                                  <w:marBottom w:val="0"/>
                                  <w:divBdr>
                                    <w:top w:val="none" w:sz="0" w:space="0" w:color="auto"/>
                                    <w:left w:val="none" w:sz="0" w:space="0" w:color="auto"/>
                                    <w:bottom w:val="none" w:sz="0" w:space="0" w:color="auto"/>
                                    <w:right w:val="none" w:sz="0" w:space="0" w:color="auto"/>
                                  </w:divBdr>
                                  <w:divsChild>
                                    <w:div w:id="37442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2176560">
      <w:bodyDiv w:val="1"/>
      <w:marLeft w:val="0"/>
      <w:marRight w:val="0"/>
      <w:marTop w:val="0"/>
      <w:marBottom w:val="0"/>
      <w:divBdr>
        <w:top w:val="none" w:sz="0" w:space="0" w:color="auto"/>
        <w:left w:val="none" w:sz="0" w:space="0" w:color="auto"/>
        <w:bottom w:val="none" w:sz="0" w:space="0" w:color="auto"/>
        <w:right w:val="none" w:sz="0" w:space="0" w:color="auto"/>
      </w:divBdr>
    </w:div>
    <w:div w:id="18601188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C60525-850E-457C-94DB-257CB8110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12</Pages>
  <Words>2138</Words>
  <Characters>12193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14303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RUP JUNG MALLA</cp:lastModifiedBy>
  <cp:revision>10</cp:revision>
  <dcterms:created xsi:type="dcterms:W3CDTF">2025-06-14T16:24:00Z</dcterms:created>
  <dcterms:modified xsi:type="dcterms:W3CDTF">2025-06-14T18:22:00Z</dcterms:modified>
  <cp:category/>
</cp:coreProperties>
</file>